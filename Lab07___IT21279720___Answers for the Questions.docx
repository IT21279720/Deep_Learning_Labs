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AE8B4" w14:textId="558F0B37" w:rsidR="00457734" w:rsidRPr="002E3FAC" w:rsidRDefault="009F377F" w:rsidP="002E3FAC">
      <w:pPr>
        <w:pStyle w:val="Title"/>
        <w:jc w:val="center"/>
        <w:rPr>
          <w:color w:val="262626" w:themeColor="text1" w:themeTint="D9"/>
        </w:rPr>
      </w:pPr>
      <w:r w:rsidRPr="009F377F">
        <w:rPr>
          <w:color w:val="262626" w:themeColor="text1" w:themeTint="D9"/>
        </w:rPr>
        <w:t>Deep Learning – Lab 0</w:t>
      </w:r>
      <w:r w:rsidR="006D05B0">
        <w:rPr>
          <w:color w:val="262626" w:themeColor="text1" w:themeTint="D9"/>
        </w:rPr>
        <w:t>7</w:t>
      </w:r>
    </w:p>
    <w:p w14:paraId="0C955056" w14:textId="7DB5A6C6" w:rsidR="006D05B0" w:rsidRPr="009960DF" w:rsidRDefault="006D05B0" w:rsidP="009960DF">
      <w:pPr>
        <w:pStyle w:val="ListParagraph"/>
        <w:numPr>
          <w:ilvl w:val="0"/>
          <w:numId w:val="21"/>
        </w:numPr>
        <w:rPr>
          <w:rFonts w:asciiTheme="majorHAnsi" w:hAnsiTheme="majorHAnsi" w:cstheme="majorHAnsi"/>
          <w:b/>
          <w:bCs/>
          <w:color w:val="00B050"/>
          <w:sz w:val="26"/>
          <w:szCs w:val="26"/>
        </w:rPr>
      </w:pPr>
      <w:r w:rsidRPr="009960DF">
        <w:rPr>
          <w:rFonts w:asciiTheme="majorHAnsi" w:hAnsiTheme="majorHAnsi" w:cstheme="majorHAnsi"/>
          <w:b/>
          <w:bCs/>
          <w:color w:val="00B050"/>
          <w:sz w:val="26"/>
          <w:szCs w:val="26"/>
        </w:rPr>
        <w:t>Relationship Between Linear Autoencoder (AE) and Principal Component Analysis (PCA)</w:t>
      </w:r>
    </w:p>
    <w:p w14:paraId="30C280B5" w14:textId="30D07BFE" w:rsidR="00E5375C" w:rsidRDefault="006D05B0" w:rsidP="006D05B0">
      <w:pPr>
        <w:rPr>
          <w:rFonts w:asciiTheme="majorHAnsi" w:hAnsiTheme="majorHAnsi" w:cstheme="majorHAnsi"/>
          <w:sz w:val="26"/>
          <w:szCs w:val="26"/>
        </w:rPr>
      </w:pPr>
      <w:r w:rsidRPr="006D05B0">
        <w:rPr>
          <w:rFonts w:asciiTheme="majorHAnsi" w:hAnsiTheme="majorHAnsi" w:cstheme="majorHAnsi"/>
          <w:sz w:val="26"/>
          <w:szCs w:val="26"/>
        </w:rPr>
        <w:t xml:space="preserve">A Linear Autoencoder (AE) is a type of autoencoder that uses only linear transformations without any non-linear activation functions in its architecture. When an AE is trained with linear layers, its function becomes mathematically equivalent to Principal Component Analysis (PCA). </w:t>
      </w:r>
      <w:r w:rsidRPr="006D05B0">
        <w:rPr>
          <w:rFonts w:asciiTheme="majorHAnsi" w:hAnsiTheme="majorHAnsi" w:cstheme="majorHAnsi"/>
          <w:sz w:val="26"/>
          <w:szCs w:val="26"/>
        </w:rPr>
        <w:br/>
        <w:t>The relationship between Linear AE and PCA can be explained as follows:</w:t>
      </w:r>
      <w:r w:rsidRPr="006D05B0">
        <w:rPr>
          <w:rFonts w:asciiTheme="majorHAnsi" w:hAnsiTheme="majorHAnsi" w:cstheme="majorHAnsi"/>
          <w:sz w:val="26"/>
          <w:szCs w:val="26"/>
        </w:rPr>
        <w:br/>
      </w:r>
      <w:r w:rsidRPr="006D05B0">
        <w:rPr>
          <w:rFonts w:asciiTheme="majorHAnsi" w:hAnsiTheme="majorHAnsi" w:cstheme="majorHAnsi"/>
          <w:sz w:val="26"/>
          <w:szCs w:val="26"/>
        </w:rPr>
        <w:br/>
        <w:t xml:space="preserve">1. </w:t>
      </w:r>
      <w:r w:rsidRPr="006D05B0">
        <w:rPr>
          <w:rFonts w:asciiTheme="majorHAnsi" w:hAnsiTheme="majorHAnsi" w:cstheme="majorHAnsi"/>
          <w:b/>
          <w:bCs/>
          <w:sz w:val="26"/>
          <w:szCs w:val="26"/>
        </w:rPr>
        <w:t>Dimensionality Reduction</w:t>
      </w:r>
      <w:r w:rsidRPr="006D05B0">
        <w:rPr>
          <w:rFonts w:asciiTheme="majorHAnsi" w:hAnsiTheme="majorHAnsi" w:cstheme="majorHAnsi"/>
          <w:sz w:val="26"/>
          <w:szCs w:val="26"/>
        </w:rPr>
        <w:t>: Both Linear AE and PCA are used for dimensionality reduction. PCA finds the principal components that capture the most variance in the data, and Linear AE learns latent representations by reconstructing the input data through linear transformations. Both aim to represent data in a lower</w:t>
      </w:r>
      <w:r>
        <w:rPr>
          <w:rFonts w:asciiTheme="majorHAnsi" w:hAnsiTheme="majorHAnsi" w:cstheme="majorHAnsi"/>
          <w:sz w:val="26"/>
          <w:szCs w:val="26"/>
        </w:rPr>
        <w:t xml:space="preserve"> </w:t>
      </w:r>
      <w:r w:rsidRPr="006D05B0">
        <w:rPr>
          <w:rFonts w:asciiTheme="majorHAnsi" w:hAnsiTheme="majorHAnsi" w:cstheme="majorHAnsi"/>
          <w:sz w:val="26"/>
          <w:szCs w:val="26"/>
        </w:rPr>
        <w:t>dimensional space while retaining as much information as possible.</w:t>
      </w:r>
      <w:r w:rsidRPr="006D05B0">
        <w:rPr>
          <w:rFonts w:asciiTheme="majorHAnsi" w:hAnsiTheme="majorHAnsi" w:cstheme="majorHAnsi"/>
          <w:sz w:val="26"/>
          <w:szCs w:val="26"/>
        </w:rPr>
        <w:br/>
        <w:t xml:space="preserve">   </w:t>
      </w:r>
      <w:r w:rsidRPr="006D05B0">
        <w:rPr>
          <w:rFonts w:asciiTheme="majorHAnsi" w:hAnsiTheme="majorHAnsi" w:cstheme="majorHAnsi"/>
          <w:sz w:val="26"/>
          <w:szCs w:val="26"/>
        </w:rPr>
        <w:br/>
        <w:t xml:space="preserve">2. </w:t>
      </w:r>
      <w:r w:rsidRPr="006D05B0">
        <w:rPr>
          <w:rFonts w:asciiTheme="majorHAnsi" w:hAnsiTheme="majorHAnsi" w:cstheme="majorHAnsi"/>
          <w:b/>
          <w:bCs/>
          <w:sz w:val="26"/>
          <w:szCs w:val="26"/>
        </w:rPr>
        <w:t>Linear Transformations</w:t>
      </w:r>
      <w:r w:rsidRPr="006D05B0">
        <w:rPr>
          <w:rFonts w:asciiTheme="majorHAnsi" w:hAnsiTheme="majorHAnsi" w:cstheme="majorHAnsi"/>
          <w:sz w:val="26"/>
          <w:szCs w:val="26"/>
        </w:rPr>
        <w:t>: PCA is inherently a linear method, as it projects the data onto a new coordinate system defined by eigenvectors. Linear AE, without any activation function, also performs linear projections in both encoding and decoding layers. Hence, both methods can be described as performing linear transformations to reduce the data's dimensionality.</w:t>
      </w:r>
      <w:r w:rsidRPr="006D05B0">
        <w:rPr>
          <w:rFonts w:asciiTheme="majorHAnsi" w:hAnsiTheme="majorHAnsi" w:cstheme="majorHAnsi"/>
          <w:sz w:val="26"/>
          <w:szCs w:val="26"/>
        </w:rPr>
        <w:br/>
        <w:t xml:space="preserve">   </w:t>
      </w:r>
      <w:r w:rsidRPr="006D05B0">
        <w:rPr>
          <w:rFonts w:asciiTheme="majorHAnsi" w:hAnsiTheme="majorHAnsi" w:cstheme="majorHAnsi"/>
          <w:sz w:val="26"/>
          <w:szCs w:val="26"/>
        </w:rPr>
        <w:br/>
        <w:t xml:space="preserve">3. </w:t>
      </w:r>
      <w:r w:rsidRPr="006D05B0">
        <w:rPr>
          <w:rFonts w:asciiTheme="majorHAnsi" w:hAnsiTheme="majorHAnsi" w:cstheme="majorHAnsi"/>
          <w:b/>
          <w:bCs/>
          <w:sz w:val="26"/>
          <w:szCs w:val="26"/>
        </w:rPr>
        <w:t>Reconstruction</w:t>
      </w:r>
      <w:r w:rsidRPr="006D05B0">
        <w:rPr>
          <w:rFonts w:asciiTheme="majorHAnsi" w:hAnsiTheme="majorHAnsi" w:cstheme="majorHAnsi"/>
          <w:sz w:val="26"/>
          <w:szCs w:val="26"/>
        </w:rPr>
        <w:t>: The goal of a Linear AE is to minimize the reconstruction error, which is the difference between the input and output data. Similarly, PCA seeks to minimize the reconstruction error by selecting a set of orthogonal principal components. The error minimized in PCA corresponds to the sum of squared distances from each point to the subspace spanned by the principal components,</w:t>
      </w:r>
      <w:r>
        <w:rPr>
          <w:rFonts w:asciiTheme="majorHAnsi" w:hAnsiTheme="majorHAnsi" w:cstheme="majorHAnsi"/>
          <w:sz w:val="26"/>
          <w:szCs w:val="26"/>
        </w:rPr>
        <w:t xml:space="preserve"> </w:t>
      </w:r>
      <w:r w:rsidRPr="006D05B0">
        <w:rPr>
          <w:rFonts w:asciiTheme="majorHAnsi" w:hAnsiTheme="majorHAnsi" w:cstheme="majorHAnsi"/>
          <w:sz w:val="26"/>
          <w:szCs w:val="26"/>
        </w:rPr>
        <w:t>which is similar to minimizing the mean squared error in a Linear AE.</w:t>
      </w:r>
      <w:r w:rsidRPr="006D05B0">
        <w:rPr>
          <w:rFonts w:asciiTheme="majorHAnsi" w:hAnsiTheme="majorHAnsi" w:cstheme="majorHAnsi"/>
          <w:sz w:val="26"/>
          <w:szCs w:val="26"/>
        </w:rPr>
        <w:br/>
        <w:t xml:space="preserve">   </w:t>
      </w:r>
      <w:r w:rsidRPr="006D05B0">
        <w:rPr>
          <w:rFonts w:asciiTheme="majorHAnsi" w:hAnsiTheme="majorHAnsi" w:cstheme="majorHAnsi"/>
          <w:sz w:val="26"/>
          <w:szCs w:val="26"/>
        </w:rPr>
        <w:br/>
        <w:t xml:space="preserve">4. </w:t>
      </w:r>
      <w:r w:rsidRPr="006D05B0">
        <w:rPr>
          <w:rFonts w:asciiTheme="majorHAnsi" w:hAnsiTheme="majorHAnsi" w:cstheme="majorHAnsi"/>
          <w:b/>
          <w:bCs/>
          <w:sz w:val="26"/>
          <w:szCs w:val="26"/>
        </w:rPr>
        <w:t>Eigenvectors and Weights</w:t>
      </w:r>
      <w:r w:rsidRPr="006D05B0">
        <w:rPr>
          <w:rFonts w:asciiTheme="majorHAnsi" w:hAnsiTheme="majorHAnsi" w:cstheme="majorHAnsi"/>
          <w:sz w:val="26"/>
          <w:szCs w:val="26"/>
        </w:rPr>
        <w:t>: In PCA, the principal components are the eigenvectors of the covariance matrix of the data. In a Linear AE, the weights of the encoder and decoder layers can be interpreted as the eigenvectors learned by PCA. When trained properly, Linear AE approximates the same linear subspace learned by PCA.</w:t>
      </w:r>
      <w:r w:rsidRPr="006D05B0">
        <w:rPr>
          <w:rFonts w:asciiTheme="majorHAnsi" w:hAnsiTheme="majorHAnsi" w:cstheme="majorHAnsi"/>
          <w:sz w:val="26"/>
          <w:szCs w:val="26"/>
        </w:rPr>
        <w:br/>
      </w:r>
      <w:r w:rsidRPr="006D05B0">
        <w:rPr>
          <w:rFonts w:asciiTheme="majorHAnsi" w:hAnsiTheme="majorHAnsi" w:cstheme="majorHAnsi"/>
          <w:sz w:val="26"/>
          <w:szCs w:val="26"/>
        </w:rPr>
        <w:lastRenderedPageBreak/>
        <w:t xml:space="preserve">   </w:t>
      </w:r>
      <w:r w:rsidRPr="006D05B0">
        <w:rPr>
          <w:rFonts w:asciiTheme="majorHAnsi" w:hAnsiTheme="majorHAnsi" w:cstheme="majorHAnsi"/>
          <w:sz w:val="26"/>
          <w:szCs w:val="26"/>
        </w:rPr>
        <w:br/>
        <w:t xml:space="preserve">5. </w:t>
      </w:r>
      <w:r w:rsidRPr="006D05B0">
        <w:rPr>
          <w:rFonts w:asciiTheme="majorHAnsi" w:hAnsiTheme="majorHAnsi" w:cstheme="majorHAnsi"/>
          <w:b/>
          <w:bCs/>
          <w:sz w:val="26"/>
          <w:szCs w:val="26"/>
        </w:rPr>
        <w:t>Number of Components/Neurons</w:t>
      </w:r>
      <w:r w:rsidRPr="006D05B0">
        <w:rPr>
          <w:rFonts w:asciiTheme="majorHAnsi" w:hAnsiTheme="majorHAnsi" w:cstheme="majorHAnsi"/>
          <w:sz w:val="26"/>
          <w:szCs w:val="26"/>
        </w:rPr>
        <w:t>: The number of principal components in PCA corresponds to the number of neurons in the bottleneck (latent) layer of the Linear AE. Both define the dimensionality of the reduced representation of the input data.</w:t>
      </w:r>
      <w:r w:rsidRPr="006D05B0">
        <w:rPr>
          <w:rFonts w:asciiTheme="majorHAnsi" w:hAnsiTheme="majorHAnsi" w:cstheme="majorHAnsi"/>
          <w:sz w:val="26"/>
          <w:szCs w:val="26"/>
        </w:rPr>
        <w:br/>
      </w:r>
      <w:r w:rsidRPr="006D05B0">
        <w:rPr>
          <w:rFonts w:asciiTheme="majorHAnsi" w:hAnsiTheme="majorHAnsi" w:cstheme="majorHAnsi"/>
          <w:sz w:val="26"/>
          <w:szCs w:val="26"/>
        </w:rPr>
        <w:br/>
        <w:t>In conclusion, when using a Linear AE (without non-linear activation functions), the model's behavior closely mirrors that of PCA. Both methods perform linear dimensionality reduction, capturing the most important features or patterns in the data.</w:t>
      </w:r>
    </w:p>
    <w:p w14:paraId="0C7E79B9" w14:textId="4F250725" w:rsidR="00E5375C" w:rsidRDefault="00E5375C" w:rsidP="00E5375C">
      <w:pPr>
        <w:pStyle w:val="ListParagraph"/>
        <w:numPr>
          <w:ilvl w:val="0"/>
          <w:numId w:val="21"/>
        </w:numPr>
        <w:rPr>
          <w:rFonts w:asciiTheme="majorHAnsi" w:hAnsiTheme="majorHAnsi" w:cstheme="majorHAnsi"/>
          <w:b/>
          <w:bCs/>
          <w:color w:val="00B050"/>
          <w:sz w:val="26"/>
          <w:szCs w:val="26"/>
        </w:rPr>
      </w:pPr>
      <w:r>
        <w:rPr>
          <w:rFonts w:asciiTheme="majorHAnsi" w:hAnsiTheme="majorHAnsi" w:cstheme="majorHAnsi"/>
          <w:b/>
          <w:bCs/>
          <w:color w:val="00B050"/>
          <w:sz w:val="26"/>
          <w:szCs w:val="26"/>
        </w:rPr>
        <w:t xml:space="preserve">Model </w:t>
      </w:r>
      <w:r w:rsidRPr="00E5375C">
        <w:rPr>
          <w:rFonts w:asciiTheme="majorHAnsi" w:hAnsiTheme="majorHAnsi" w:cstheme="majorHAnsi"/>
          <w:b/>
          <w:bCs/>
          <w:color w:val="00B050"/>
          <w:sz w:val="26"/>
          <w:szCs w:val="26"/>
        </w:rPr>
        <w:t>performance improvements between models like AE and CNN can be attributed to several factors:</w:t>
      </w:r>
    </w:p>
    <w:p w14:paraId="52727A78" w14:textId="77777777" w:rsidR="00E5375C" w:rsidRPr="00E5375C" w:rsidRDefault="00E5375C" w:rsidP="00E5375C">
      <w:pPr>
        <w:rPr>
          <w:rFonts w:asciiTheme="majorHAnsi" w:hAnsiTheme="majorHAnsi" w:cstheme="majorHAnsi"/>
          <w:b/>
          <w:bCs/>
          <w:sz w:val="26"/>
          <w:szCs w:val="26"/>
        </w:rPr>
      </w:pPr>
      <w:r w:rsidRPr="00E5375C">
        <w:rPr>
          <w:rFonts w:asciiTheme="majorHAnsi" w:hAnsiTheme="majorHAnsi" w:cstheme="majorHAnsi"/>
          <w:b/>
          <w:bCs/>
          <w:sz w:val="26"/>
          <w:szCs w:val="26"/>
        </w:rPr>
        <w:t>1. Architectural Differences:</w:t>
      </w:r>
    </w:p>
    <w:p w14:paraId="0CD1373F" w14:textId="77777777" w:rsidR="00E5375C" w:rsidRPr="00E5375C" w:rsidRDefault="00E5375C" w:rsidP="00E5375C">
      <w:pPr>
        <w:pStyle w:val="ListParagraph"/>
        <w:numPr>
          <w:ilvl w:val="0"/>
          <w:numId w:val="22"/>
        </w:numPr>
        <w:rPr>
          <w:rFonts w:asciiTheme="majorHAnsi" w:hAnsiTheme="majorHAnsi" w:cstheme="majorHAnsi"/>
          <w:sz w:val="26"/>
          <w:szCs w:val="26"/>
        </w:rPr>
      </w:pPr>
      <w:r w:rsidRPr="00E5375C">
        <w:rPr>
          <w:rFonts w:asciiTheme="majorHAnsi" w:hAnsiTheme="majorHAnsi" w:cstheme="majorHAnsi"/>
          <w:sz w:val="26"/>
          <w:szCs w:val="26"/>
        </w:rPr>
        <w:t>Autoencoder (AE): AEs are designed for unsupervised learning, often used for tasks such as dimensionality reduction or data reconstruction. They may not capture spatial hierarchies well in images or highly structured data.</w:t>
      </w:r>
    </w:p>
    <w:p w14:paraId="514123B5" w14:textId="77777777" w:rsidR="00E5375C" w:rsidRPr="00E5375C" w:rsidRDefault="00E5375C" w:rsidP="00E5375C">
      <w:pPr>
        <w:pStyle w:val="ListParagraph"/>
        <w:numPr>
          <w:ilvl w:val="0"/>
          <w:numId w:val="22"/>
        </w:numPr>
        <w:rPr>
          <w:rFonts w:asciiTheme="majorHAnsi" w:hAnsiTheme="majorHAnsi" w:cstheme="majorHAnsi"/>
          <w:sz w:val="26"/>
          <w:szCs w:val="26"/>
        </w:rPr>
      </w:pPr>
      <w:r w:rsidRPr="00E5375C">
        <w:rPr>
          <w:rFonts w:asciiTheme="majorHAnsi" w:hAnsiTheme="majorHAnsi" w:cstheme="majorHAnsi"/>
          <w:sz w:val="26"/>
          <w:szCs w:val="26"/>
        </w:rPr>
        <w:t>Convolutional Neural Networks (CNNs): CNNs are specifically designed for handling grid-like data such as images. The convolutional layers in CNNs capture spatial dependencies through local receptive fields, which gives them the ability to extract meaningful patterns like edges, textures, and shapes in data, making them better suited for tasks like image classification, detection, or segmentation.</w:t>
      </w:r>
    </w:p>
    <w:p w14:paraId="4B03BCF5" w14:textId="77777777" w:rsidR="00E5375C" w:rsidRPr="00E5375C" w:rsidRDefault="00E5375C" w:rsidP="00E5375C">
      <w:pPr>
        <w:rPr>
          <w:rFonts w:asciiTheme="majorHAnsi" w:hAnsiTheme="majorHAnsi" w:cstheme="majorHAnsi"/>
          <w:b/>
          <w:bCs/>
          <w:sz w:val="26"/>
          <w:szCs w:val="26"/>
        </w:rPr>
      </w:pPr>
      <w:r w:rsidRPr="00E5375C">
        <w:rPr>
          <w:rFonts w:asciiTheme="majorHAnsi" w:hAnsiTheme="majorHAnsi" w:cstheme="majorHAnsi"/>
          <w:b/>
          <w:bCs/>
          <w:sz w:val="26"/>
          <w:szCs w:val="26"/>
        </w:rPr>
        <w:t>2. Feature Extraction:</w:t>
      </w:r>
    </w:p>
    <w:p w14:paraId="6974D38D" w14:textId="77777777" w:rsidR="00E5375C" w:rsidRPr="00E5375C" w:rsidRDefault="00E5375C" w:rsidP="00E5375C">
      <w:pPr>
        <w:pStyle w:val="ListParagraph"/>
        <w:numPr>
          <w:ilvl w:val="0"/>
          <w:numId w:val="23"/>
        </w:numPr>
        <w:rPr>
          <w:rFonts w:asciiTheme="majorHAnsi" w:hAnsiTheme="majorHAnsi" w:cstheme="majorHAnsi"/>
          <w:sz w:val="26"/>
          <w:szCs w:val="26"/>
        </w:rPr>
      </w:pPr>
      <w:r w:rsidRPr="00E5375C">
        <w:rPr>
          <w:rFonts w:asciiTheme="majorHAnsi" w:hAnsiTheme="majorHAnsi" w:cstheme="majorHAnsi"/>
          <w:sz w:val="26"/>
          <w:szCs w:val="26"/>
        </w:rPr>
        <w:t>AE: AEs typically perform linear or non-linear transformations without specialized layers for image-like data. As a result, they may miss out on intricate local patterns.</w:t>
      </w:r>
    </w:p>
    <w:p w14:paraId="41E4AC2D" w14:textId="77777777" w:rsidR="00E5375C" w:rsidRPr="00E5375C" w:rsidRDefault="00E5375C" w:rsidP="00E5375C">
      <w:pPr>
        <w:pStyle w:val="ListParagraph"/>
        <w:numPr>
          <w:ilvl w:val="0"/>
          <w:numId w:val="23"/>
        </w:numPr>
        <w:rPr>
          <w:rFonts w:asciiTheme="majorHAnsi" w:hAnsiTheme="majorHAnsi" w:cstheme="majorHAnsi"/>
          <w:sz w:val="26"/>
          <w:szCs w:val="26"/>
        </w:rPr>
      </w:pPr>
      <w:r w:rsidRPr="00E5375C">
        <w:rPr>
          <w:rFonts w:asciiTheme="majorHAnsi" w:hAnsiTheme="majorHAnsi" w:cstheme="majorHAnsi"/>
          <w:sz w:val="26"/>
          <w:szCs w:val="26"/>
        </w:rPr>
        <w:t>CNN: CNNs use convolutional filters that are learned during training to detect features hierarchically from basic to complex (from edges to objects). This leads to better feature extraction, improving performance, especially on visual data.</w:t>
      </w:r>
    </w:p>
    <w:p w14:paraId="7CAE2006" w14:textId="77777777" w:rsidR="00E5375C" w:rsidRPr="00E5375C" w:rsidRDefault="00E5375C" w:rsidP="00E5375C">
      <w:pPr>
        <w:rPr>
          <w:rFonts w:asciiTheme="majorHAnsi" w:hAnsiTheme="majorHAnsi" w:cstheme="majorHAnsi"/>
          <w:b/>
          <w:bCs/>
          <w:sz w:val="26"/>
          <w:szCs w:val="26"/>
        </w:rPr>
      </w:pPr>
      <w:r w:rsidRPr="00E5375C">
        <w:rPr>
          <w:rFonts w:asciiTheme="majorHAnsi" w:hAnsiTheme="majorHAnsi" w:cstheme="majorHAnsi"/>
          <w:b/>
          <w:bCs/>
          <w:sz w:val="26"/>
          <w:szCs w:val="26"/>
        </w:rPr>
        <w:t>3. Pooling Layers in CNN:</w:t>
      </w:r>
    </w:p>
    <w:p w14:paraId="3F0F72AD" w14:textId="77777777" w:rsidR="00E5375C" w:rsidRPr="00E5375C" w:rsidRDefault="00E5375C" w:rsidP="00E5375C">
      <w:pPr>
        <w:pStyle w:val="ListParagraph"/>
        <w:rPr>
          <w:rFonts w:asciiTheme="majorHAnsi" w:hAnsiTheme="majorHAnsi" w:cstheme="majorHAnsi"/>
          <w:sz w:val="26"/>
          <w:szCs w:val="26"/>
        </w:rPr>
      </w:pPr>
      <w:r w:rsidRPr="00E5375C">
        <w:rPr>
          <w:rFonts w:asciiTheme="majorHAnsi" w:hAnsiTheme="majorHAnsi" w:cstheme="majorHAnsi"/>
          <w:sz w:val="26"/>
          <w:szCs w:val="26"/>
        </w:rPr>
        <w:lastRenderedPageBreak/>
        <w:t>CNNs often include pooling layers (such as max pooling) which reduce the spatial dimensions of the data while preserving important features. This helps reduce overfitting and improves generalization. AE models without this hierarchical reduction might struggle to capture such details efficiently, resulting in poorer performance.</w:t>
      </w:r>
    </w:p>
    <w:p w14:paraId="4EAF3149" w14:textId="77777777" w:rsidR="00E5375C" w:rsidRPr="00E5375C" w:rsidRDefault="00E5375C" w:rsidP="00E5375C">
      <w:pPr>
        <w:rPr>
          <w:rFonts w:asciiTheme="majorHAnsi" w:hAnsiTheme="majorHAnsi" w:cstheme="majorHAnsi"/>
          <w:sz w:val="26"/>
          <w:szCs w:val="26"/>
        </w:rPr>
      </w:pPr>
      <w:r w:rsidRPr="00E5375C">
        <w:rPr>
          <w:rFonts w:asciiTheme="majorHAnsi" w:hAnsiTheme="majorHAnsi" w:cstheme="majorHAnsi"/>
          <w:b/>
          <w:bCs/>
          <w:sz w:val="26"/>
          <w:szCs w:val="26"/>
        </w:rPr>
        <w:t>4. Parameter Efficiency:</w:t>
      </w:r>
    </w:p>
    <w:p w14:paraId="3202A093" w14:textId="77777777" w:rsidR="00E5375C" w:rsidRPr="00E5375C" w:rsidRDefault="00E5375C" w:rsidP="00E5375C">
      <w:pPr>
        <w:pStyle w:val="ListParagraph"/>
        <w:rPr>
          <w:rFonts w:asciiTheme="majorHAnsi" w:hAnsiTheme="majorHAnsi" w:cstheme="majorHAnsi"/>
          <w:sz w:val="26"/>
          <w:szCs w:val="26"/>
        </w:rPr>
      </w:pPr>
      <w:r w:rsidRPr="00E5375C">
        <w:rPr>
          <w:rFonts w:asciiTheme="majorHAnsi" w:hAnsiTheme="majorHAnsi" w:cstheme="majorHAnsi"/>
          <w:sz w:val="26"/>
          <w:szCs w:val="26"/>
        </w:rPr>
        <w:t>CNNs are more parameter efficient because the convolution operation allows weight sharing across input space, leading to fewer parameters than fully connected architectures (like a fully connected AE). This helps CNNs generalize better to new data, improving performance.</w:t>
      </w:r>
    </w:p>
    <w:p w14:paraId="29D70630" w14:textId="77777777" w:rsidR="00E5375C" w:rsidRPr="00E5375C" w:rsidRDefault="00E5375C" w:rsidP="00E5375C">
      <w:pPr>
        <w:rPr>
          <w:rFonts w:asciiTheme="majorHAnsi" w:hAnsiTheme="majorHAnsi" w:cstheme="majorHAnsi"/>
          <w:b/>
          <w:bCs/>
          <w:sz w:val="26"/>
          <w:szCs w:val="26"/>
        </w:rPr>
      </w:pPr>
      <w:r w:rsidRPr="00E5375C">
        <w:rPr>
          <w:rFonts w:asciiTheme="majorHAnsi" w:hAnsiTheme="majorHAnsi" w:cstheme="majorHAnsi"/>
          <w:b/>
          <w:bCs/>
          <w:sz w:val="26"/>
          <w:szCs w:val="26"/>
        </w:rPr>
        <w:t>5. Overfitting Control:</w:t>
      </w:r>
    </w:p>
    <w:p w14:paraId="391530A9" w14:textId="77777777" w:rsidR="00E5375C" w:rsidRPr="00E5375C" w:rsidRDefault="00E5375C" w:rsidP="00E5375C">
      <w:pPr>
        <w:pStyle w:val="ListParagraph"/>
        <w:numPr>
          <w:ilvl w:val="0"/>
          <w:numId w:val="24"/>
        </w:numPr>
        <w:rPr>
          <w:rFonts w:asciiTheme="majorHAnsi" w:hAnsiTheme="majorHAnsi" w:cstheme="majorHAnsi"/>
          <w:sz w:val="26"/>
          <w:szCs w:val="26"/>
        </w:rPr>
      </w:pPr>
      <w:r w:rsidRPr="00E5375C">
        <w:rPr>
          <w:rFonts w:asciiTheme="majorHAnsi" w:hAnsiTheme="majorHAnsi" w:cstheme="majorHAnsi"/>
          <w:sz w:val="26"/>
          <w:szCs w:val="26"/>
        </w:rPr>
        <w:t>AE: AEs might overfit the data, especially if they don't have any regularization or pooling layers, as they try to reconstruct the input as accurately as possible.</w:t>
      </w:r>
    </w:p>
    <w:p w14:paraId="7CF89955" w14:textId="77777777" w:rsidR="00E5375C" w:rsidRPr="00E5375C" w:rsidRDefault="00E5375C" w:rsidP="00E5375C">
      <w:pPr>
        <w:pStyle w:val="ListParagraph"/>
        <w:numPr>
          <w:ilvl w:val="0"/>
          <w:numId w:val="24"/>
        </w:numPr>
        <w:rPr>
          <w:rFonts w:asciiTheme="majorHAnsi" w:hAnsiTheme="majorHAnsi" w:cstheme="majorHAnsi"/>
          <w:sz w:val="26"/>
          <w:szCs w:val="26"/>
        </w:rPr>
      </w:pPr>
      <w:r w:rsidRPr="00E5375C">
        <w:rPr>
          <w:rFonts w:asciiTheme="majorHAnsi" w:hAnsiTheme="majorHAnsi" w:cstheme="majorHAnsi"/>
          <w:sz w:val="26"/>
          <w:szCs w:val="26"/>
        </w:rPr>
        <w:t>CNN: CNNs often incorporate regularization techniques such as dropout, data augmentation, and weight decay, which help prevent overfitting and lead to better generalization on unseen data.</w:t>
      </w:r>
    </w:p>
    <w:p w14:paraId="681F5F31" w14:textId="77777777" w:rsidR="00E5375C" w:rsidRPr="00E5375C" w:rsidRDefault="00E5375C" w:rsidP="00E5375C">
      <w:pPr>
        <w:pStyle w:val="ListParagraph"/>
        <w:rPr>
          <w:rFonts w:asciiTheme="majorHAnsi" w:hAnsiTheme="majorHAnsi" w:cstheme="majorHAnsi"/>
          <w:sz w:val="26"/>
          <w:szCs w:val="26"/>
        </w:rPr>
      </w:pPr>
      <w:r w:rsidRPr="00E5375C">
        <w:rPr>
          <w:rFonts w:asciiTheme="majorHAnsi" w:hAnsiTheme="majorHAnsi" w:cstheme="majorHAnsi"/>
          <w:sz w:val="26"/>
          <w:szCs w:val="26"/>
        </w:rPr>
        <w:t>Possible Observations:</w:t>
      </w:r>
    </w:p>
    <w:p w14:paraId="1693CAD2" w14:textId="77777777" w:rsidR="00E5375C" w:rsidRPr="00E5375C" w:rsidRDefault="00E5375C" w:rsidP="00E5375C">
      <w:pPr>
        <w:pStyle w:val="ListParagraph"/>
        <w:numPr>
          <w:ilvl w:val="0"/>
          <w:numId w:val="25"/>
        </w:numPr>
        <w:rPr>
          <w:rFonts w:asciiTheme="majorHAnsi" w:hAnsiTheme="majorHAnsi" w:cstheme="majorHAnsi"/>
          <w:sz w:val="26"/>
          <w:szCs w:val="26"/>
        </w:rPr>
      </w:pPr>
      <w:r w:rsidRPr="00E5375C">
        <w:rPr>
          <w:rFonts w:asciiTheme="majorHAnsi" w:hAnsiTheme="majorHAnsi" w:cstheme="majorHAnsi"/>
          <w:sz w:val="26"/>
          <w:szCs w:val="26"/>
        </w:rPr>
        <w:t>Improved Accuracy: CNNs often outperform AEs in tasks requiring detailed pattern recognition (e.g., image classification), so you may observe improved accuracy or reduced loss with CNNs.</w:t>
      </w:r>
    </w:p>
    <w:p w14:paraId="3ED8A2F8" w14:textId="77777777" w:rsidR="00E5375C" w:rsidRPr="00E5375C" w:rsidRDefault="00E5375C" w:rsidP="00E5375C">
      <w:pPr>
        <w:pStyle w:val="ListParagraph"/>
        <w:numPr>
          <w:ilvl w:val="0"/>
          <w:numId w:val="25"/>
        </w:numPr>
        <w:rPr>
          <w:rFonts w:asciiTheme="majorHAnsi" w:hAnsiTheme="majorHAnsi" w:cstheme="majorHAnsi"/>
          <w:sz w:val="26"/>
          <w:szCs w:val="26"/>
        </w:rPr>
      </w:pPr>
      <w:r w:rsidRPr="00E5375C">
        <w:rPr>
          <w:rFonts w:asciiTheme="majorHAnsi" w:hAnsiTheme="majorHAnsi" w:cstheme="majorHAnsi"/>
          <w:sz w:val="26"/>
          <w:szCs w:val="26"/>
        </w:rPr>
        <w:t>Faster Convergence: CNNs can converge faster due to better feature extraction, as they inherently model hierarchical spatial relationships.</w:t>
      </w:r>
    </w:p>
    <w:p w14:paraId="17F0E547" w14:textId="77777777" w:rsidR="00E5375C" w:rsidRDefault="00E5375C" w:rsidP="00E5375C">
      <w:pPr>
        <w:pStyle w:val="ListParagraph"/>
        <w:numPr>
          <w:ilvl w:val="0"/>
          <w:numId w:val="25"/>
        </w:numPr>
        <w:rPr>
          <w:rFonts w:asciiTheme="majorHAnsi" w:hAnsiTheme="majorHAnsi" w:cstheme="majorHAnsi"/>
          <w:sz w:val="26"/>
          <w:szCs w:val="26"/>
        </w:rPr>
      </w:pPr>
      <w:r w:rsidRPr="00E5375C">
        <w:rPr>
          <w:rFonts w:asciiTheme="majorHAnsi" w:hAnsiTheme="majorHAnsi" w:cstheme="majorHAnsi"/>
          <w:sz w:val="26"/>
          <w:szCs w:val="26"/>
        </w:rPr>
        <w:t>Better Generalization: CNNs may generalize better to unseen test data compared to linear AEs due to the use of convolution and regularization techniques.</w:t>
      </w:r>
    </w:p>
    <w:p w14:paraId="19F1B827" w14:textId="77777777" w:rsidR="00E5375C" w:rsidRDefault="00E5375C" w:rsidP="00E5375C">
      <w:pPr>
        <w:rPr>
          <w:rFonts w:asciiTheme="majorHAnsi" w:hAnsiTheme="majorHAnsi" w:cstheme="majorHAnsi"/>
          <w:sz w:val="26"/>
          <w:szCs w:val="26"/>
        </w:rPr>
      </w:pPr>
    </w:p>
    <w:p w14:paraId="4B565933" w14:textId="77777777" w:rsidR="00E5375C" w:rsidRDefault="00E5375C" w:rsidP="00E5375C">
      <w:pPr>
        <w:rPr>
          <w:rFonts w:asciiTheme="majorHAnsi" w:hAnsiTheme="majorHAnsi" w:cstheme="majorHAnsi"/>
          <w:sz w:val="26"/>
          <w:szCs w:val="26"/>
        </w:rPr>
      </w:pPr>
    </w:p>
    <w:p w14:paraId="47B6665C" w14:textId="77777777" w:rsidR="00E5375C" w:rsidRDefault="00E5375C" w:rsidP="00E5375C">
      <w:pPr>
        <w:rPr>
          <w:rFonts w:asciiTheme="majorHAnsi" w:hAnsiTheme="majorHAnsi" w:cstheme="majorHAnsi"/>
          <w:sz w:val="26"/>
          <w:szCs w:val="26"/>
        </w:rPr>
      </w:pPr>
    </w:p>
    <w:p w14:paraId="76D3C788" w14:textId="77777777" w:rsidR="00E5375C" w:rsidRPr="00E5375C" w:rsidRDefault="00E5375C" w:rsidP="00E5375C">
      <w:pPr>
        <w:rPr>
          <w:rFonts w:asciiTheme="majorHAnsi" w:hAnsiTheme="majorHAnsi" w:cstheme="majorHAnsi"/>
          <w:sz w:val="26"/>
          <w:szCs w:val="26"/>
        </w:rPr>
      </w:pPr>
    </w:p>
    <w:p w14:paraId="0F989ED3" w14:textId="77777777" w:rsidR="00E5375C" w:rsidRPr="00E5375C" w:rsidRDefault="00E5375C" w:rsidP="00E5375C">
      <w:pPr>
        <w:ind w:left="360"/>
        <w:rPr>
          <w:rFonts w:asciiTheme="majorHAnsi" w:hAnsiTheme="majorHAnsi" w:cstheme="majorHAnsi"/>
          <w:b/>
          <w:bCs/>
          <w:sz w:val="26"/>
          <w:szCs w:val="26"/>
          <w:u w:val="single"/>
        </w:rPr>
      </w:pPr>
      <w:r w:rsidRPr="00E5375C">
        <w:rPr>
          <w:rFonts w:asciiTheme="majorHAnsi" w:hAnsiTheme="majorHAnsi" w:cstheme="majorHAnsi"/>
          <w:b/>
          <w:bCs/>
          <w:sz w:val="26"/>
          <w:szCs w:val="26"/>
          <w:u w:val="single"/>
        </w:rPr>
        <w:lastRenderedPageBreak/>
        <w:t>Reasons for Improvements:</w:t>
      </w:r>
    </w:p>
    <w:p w14:paraId="6D11C9CF" w14:textId="77777777" w:rsidR="00E5375C" w:rsidRPr="00E5375C" w:rsidRDefault="00E5375C" w:rsidP="00E5375C">
      <w:pPr>
        <w:pStyle w:val="ListParagraph"/>
        <w:numPr>
          <w:ilvl w:val="0"/>
          <w:numId w:val="26"/>
        </w:numPr>
        <w:rPr>
          <w:rFonts w:asciiTheme="majorHAnsi" w:hAnsiTheme="majorHAnsi" w:cstheme="majorHAnsi"/>
          <w:sz w:val="26"/>
          <w:szCs w:val="26"/>
        </w:rPr>
      </w:pPr>
      <w:r w:rsidRPr="00E5375C">
        <w:rPr>
          <w:rFonts w:asciiTheme="majorHAnsi" w:hAnsiTheme="majorHAnsi" w:cstheme="majorHAnsi"/>
          <w:sz w:val="26"/>
          <w:szCs w:val="26"/>
        </w:rPr>
        <w:t>Convolutional Layers: Extract more meaningful features from data.</w:t>
      </w:r>
    </w:p>
    <w:p w14:paraId="5E77FD23" w14:textId="77777777" w:rsidR="00E5375C" w:rsidRPr="00E5375C" w:rsidRDefault="00E5375C" w:rsidP="00E5375C">
      <w:pPr>
        <w:pStyle w:val="ListParagraph"/>
        <w:numPr>
          <w:ilvl w:val="0"/>
          <w:numId w:val="26"/>
        </w:numPr>
        <w:rPr>
          <w:rFonts w:asciiTheme="majorHAnsi" w:hAnsiTheme="majorHAnsi" w:cstheme="majorHAnsi"/>
          <w:sz w:val="26"/>
          <w:szCs w:val="26"/>
        </w:rPr>
      </w:pPr>
      <w:r w:rsidRPr="00E5375C">
        <w:rPr>
          <w:rFonts w:asciiTheme="majorHAnsi" w:hAnsiTheme="majorHAnsi" w:cstheme="majorHAnsi"/>
          <w:sz w:val="26"/>
          <w:szCs w:val="26"/>
        </w:rPr>
        <w:t>Spatial Hierarchies: CNNs capture local-to-global patterns efficiently, which improves performance, especially with image data.</w:t>
      </w:r>
    </w:p>
    <w:p w14:paraId="3C371A22" w14:textId="77777777" w:rsidR="00E5375C" w:rsidRPr="00E5375C" w:rsidRDefault="00E5375C" w:rsidP="00E5375C">
      <w:pPr>
        <w:pStyle w:val="ListParagraph"/>
        <w:numPr>
          <w:ilvl w:val="0"/>
          <w:numId w:val="26"/>
        </w:numPr>
        <w:rPr>
          <w:rFonts w:asciiTheme="majorHAnsi" w:hAnsiTheme="majorHAnsi" w:cstheme="majorHAnsi"/>
          <w:sz w:val="26"/>
          <w:szCs w:val="26"/>
        </w:rPr>
      </w:pPr>
      <w:r w:rsidRPr="00E5375C">
        <w:rPr>
          <w:rFonts w:asciiTheme="majorHAnsi" w:hAnsiTheme="majorHAnsi" w:cstheme="majorHAnsi"/>
          <w:sz w:val="26"/>
          <w:szCs w:val="26"/>
        </w:rPr>
        <w:t>Weight Sharing: Reduces the number of parameters, preventing overfitting.</w:t>
      </w:r>
    </w:p>
    <w:p w14:paraId="28F24BD7" w14:textId="77777777" w:rsidR="00E5375C" w:rsidRPr="00E5375C" w:rsidRDefault="00E5375C" w:rsidP="00E5375C">
      <w:pPr>
        <w:pStyle w:val="ListParagraph"/>
        <w:numPr>
          <w:ilvl w:val="0"/>
          <w:numId w:val="26"/>
        </w:numPr>
        <w:rPr>
          <w:rFonts w:asciiTheme="majorHAnsi" w:hAnsiTheme="majorHAnsi" w:cstheme="majorHAnsi"/>
          <w:sz w:val="26"/>
          <w:szCs w:val="26"/>
        </w:rPr>
      </w:pPr>
      <w:r w:rsidRPr="00E5375C">
        <w:rPr>
          <w:rFonts w:asciiTheme="majorHAnsi" w:hAnsiTheme="majorHAnsi" w:cstheme="majorHAnsi"/>
          <w:sz w:val="26"/>
          <w:szCs w:val="26"/>
        </w:rPr>
        <w:t>Pooling: Reduces spatial dimensions while retaining important information.</w:t>
      </w:r>
    </w:p>
    <w:p w14:paraId="72544780" w14:textId="77777777" w:rsidR="00E5375C" w:rsidRPr="00E5375C" w:rsidRDefault="00E5375C" w:rsidP="00E5375C">
      <w:pPr>
        <w:pStyle w:val="ListParagraph"/>
        <w:numPr>
          <w:ilvl w:val="0"/>
          <w:numId w:val="26"/>
        </w:numPr>
        <w:rPr>
          <w:rFonts w:asciiTheme="majorHAnsi" w:hAnsiTheme="majorHAnsi" w:cstheme="majorHAnsi"/>
          <w:sz w:val="26"/>
          <w:szCs w:val="26"/>
        </w:rPr>
      </w:pPr>
      <w:r w:rsidRPr="00E5375C">
        <w:rPr>
          <w:rFonts w:asciiTheme="majorHAnsi" w:hAnsiTheme="majorHAnsi" w:cstheme="majorHAnsi"/>
          <w:sz w:val="26"/>
          <w:szCs w:val="26"/>
        </w:rPr>
        <w:t>Regularization: Techniques such as dropout and batch normalization in CNNs help with generalization.</w:t>
      </w:r>
    </w:p>
    <w:p w14:paraId="628E22F6" w14:textId="77777777" w:rsidR="00E5375C" w:rsidRDefault="00E5375C" w:rsidP="00E5375C">
      <w:pPr>
        <w:pStyle w:val="ListParagraph"/>
        <w:rPr>
          <w:rFonts w:asciiTheme="majorHAnsi" w:hAnsiTheme="majorHAnsi" w:cstheme="majorHAnsi"/>
          <w:b/>
          <w:bCs/>
          <w:color w:val="00B050"/>
          <w:sz w:val="26"/>
          <w:szCs w:val="26"/>
        </w:rPr>
      </w:pPr>
    </w:p>
    <w:p w14:paraId="216AA064" w14:textId="7A446092" w:rsidR="00216E7C" w:rsidRPr="00216E7C" w:rsidRDefault="00216E7C" w:rsidP="00216E7C">
      <w:pPr>
        <w:pStyle w:val="ListParagraph"/>
        <w:rPr>
          <w:rFonts w:asciiTheme="majorHAnsi" w:hAnsiTheme="majorHAnsi" w:cstheme="majorHAnsi"/>
          <w:b/>
          <w:bCs/>
          <w:color w:val="00B050"/>
          <w:sz w:val="26"/>
          <w:szCs w:val="26"/>
        </w:rPr>
      </w:pPr>
      <w:r>
        <w:rPr>
          <w:rFonts w:asciiTheme="majorHAnsi" w:hAnsiTheme="majorHAnsi" w:cstheme="majorHAnsi"/>
          <w:b/>
          <w:bCs/>
          <w:color w:val="00B050"/>
          <w:sz w:val="26"/>
          <w:szCs w:val="26"/>
        </w:rPr>
        <w:t>3</w:t>
      </w:r>
      <w:r w:rsidRPr="00216E7C">
        <w:rPr>
          <w:rFonts w:asciiTheme="majorHAnsi" w:hAnsiTheme="majorHAnsi" w:cstheme="majorHAnsi"/>
          <w:b/>
          <w:bCs/>
          <w:color w:val="00B050"/>
          <w:sz w:val="26"/>
          <w:szCs w:val="26"/>
        </w:rPr>
        <w:t>. Observing Model Performance Improvements Between the Image De-noising AE and the Vanilla CNN AE</w:t>
      </w:r>
    </w:p>
    <w:p w14:paraId="1297F39F" w14:textId="77777777" w:rsidR="00216E7C" w:rsidRPr="00216E7C" w:rsidRDefault="00216E7C" w:rsidP="00216E7C">
      <w:pPr>
        <w:ind w:left="360"/>
        <w:rPr>
          <w:rFonts w:asciiTheme="majorHAnsi" w:hAnsiTheme="majorHAnsi" w:cstheme="majorHAnsi"/>
          <w:sz w:val="26"/>
          <w:szCs w:val="26"/>
        </w:rPr>
      </w:pPr>
      <w:r w:rsidRPr="00216E7C">
        <w:rPr>
          <w:rFonts w:asciiTheme="majorHAnsi" w:hAnsiTheme="majorHAnsi" w:cstheme="majorHAnsi"/>
          <w:sz w:val="26"/>
          <w:szCs w:val="26"/>
        </w:rPr>
        <w:t>When comparing the performance of an Image De-noising Autoencoder (AE) and a Vanilla Convolutional Neural Network (CNN) AE, you will likely observe the following improvements:</w:t>
      </w:r>
    </w:p>
    <w:p w14:paraId="6A69E5B0" w14:textId="77777777" w:rsidR="00216E7C" w:rsidRPr="00216E7C" w:rsidRDefault="00216E7C" w:rsidP="00216E7C">
      <w:pPr>
        <w:ind w:left="360"/>
        <w:rPr>
          <w:rFonts w:asciiTheme="majorHAnsi" w:hAnsiTheme="majorHAnsi" w:cstheme="majorHAnsi"/>
          <w:b/>
          <w:bCs/>
          <w:sz w:val="26"/>
          <w:szCs w:val="26"/>
        </w:rPr>
      </w:pPr>
      <w:r w:rsidRPr="00216E7C">
        <w:rPr>
          <w:rFonts w:asciiTheme="majorHAnsi" w:hAnsiTheme="majorHAnsi" w:cstheme="majorHAnsi"/>
          <w:b/>
          <w:bCs/>
          <w:sz w:val="26"/>
          <w:szCs w:val="26"/>
        </w:rPr>
        <w:t>a. Regularization and Generalization:</w:t>
      </w:r>
    </w:p>
    <w:p w14:paraId="7B9D835A" w14:textId="77777777" w:rsidR="00216E7C" w:rsidRPr="00216E7C" w:rsidRDefault="00216E7C" w:rsidP="00216E7C">
      <w:pPr>
        <w:ind w:left="720"/>
        <w:rPr>
          <w:rFonts w:asciiTheme="majorHAnsi" w:hAnsiTheme="majorHAnsi" w:cstheme="majorHAnsi"/>
          <w:sz w:val="26"/>
          <w:szCs w:val="26"/>
        </w:rPr>
      </w:pPr>
      <w:r w:rsidRPr="00216E7C">
        <w:rPr>
          <w:rFonts w:asciiTheme="majorHAnsi" w:hAnsiTheme="majorHAnsi" w:cstheme="majorHAnsi"/>
          <w:sz w:val="26"/>
          <w:szCs w:val="26"/>
        </w:rPr>
        <w:t>Image De-noising AE introduces random noise to input images, which helps prevent overfitting by forcing the model to learn robust representations. This added noise acts as a form of regularization, helping the model generalize better to unseen data.</w:t>
      </w:r>
    </w:p>
    <w:p w14:paraId="64C4FB8B" w14:textId="77777777" w:rsidR="00216E7C" w:rsidRPr="00216E7C" w:rsidRDefault="00216E7C" w:rsidP="00216E7C">
      <w:pPr>
        <w:ind w:left="720"/>
        <w:rPr>
          <w:rFonts w:asciiTheme="majorHAnsi" w:hAnsiTheme="majorHAnsi" w:cstheme="majorHAnsi"/>
          <w:sz w:val="26"/>
          <w:szCs w:val="26"/>
        </w:rPr>
      </w:pPr>
      <w:r w:rsidRPr="00216E7C">
        <w:rPr>
          <w:rFonts w:asciiTheme="majorHAnsi" w:hAnsiTheme="majorHAnsi" w:cstheme="majorHAnsi"/>
          <w:sz w:val="26"/>
          <w:szCs w:val="26"/>
        </w:rPr>
        <w:t>Vanilla CNN AE, on the other hand, does not involve any noise injection. It solely focuses on reconstructing images as accurately as possible, which can lead to overfitting, especially when there is a risk of the model memorizing the training data rather than learning meaningful features.</w:t>
      </w:r>
    </w:p>
    <w:p w14:paraId="73F2FA68" w14:textId="77777777" w:rsidR="00216E7C" w:rsidRPr="00216E7C" w:rsidRDefault="00216E7C" w:rsidP="00216E7C">
      <w:pPr>
        <w:ind w:left="360"/>
        <w:rPr>
          <w:rFonts w:asciiTheme="majorHAnsi" w:hAnsiTheme="majorHAnsi" w:cstheme="majorHAnsi"/>
          <w:b/>
          <w:bCs/>
          <w:sz w:val="26"/>
          <w:szCs w:val="26"/>
        </w:rPr>
      </w:pPr>
      <w:r w:rsidRPr="00216E7C">
        <w:rPr>
          <w:rFonts w:asciiTheme="majorHAnsi" w:hAnsiTheme="majorHAnsi" w:cstheme="majorHAnsi"/>
          <w:b/>
          <w:bCs/>
          <w:sz w:val="26"/>
          <w:szCs w:val="26"/>
        </w:rPr>
        <w:t>b. Robustness to Noise:</w:t>
      </w:r>
    </w:p>
    <w:p w14:paraId="4B7D4BBC" w14:textId="77777777" w:rsidR="00216E7C" w:rsidRPr="00216E7C" w:rsidRDefault="00216E7C" w:rsidP="00216E7C">
      <w:pPr>
        <w:ind w:left="720"/>
        <w:rPr>
          <w:rFonts w:asciiTheme="majorHAnsi" w:hAnsiTheme="majorHAnsi" w:cstheme="majorHAnsi"/>
          <w:sz w:val="26"/>
          <w:szCs w:val="26"/>
        </w:rPr>
      </w:pPr>
      <w:r w:rsidRPr="00216E7C">
        <w:rPr>
          <w:rFonts w:asciiTheme="majorHAnsi" w:hAnsiTheme="majorHAnsi" w:cstheme="majorHAnsi"/>
          <w:sz w:val="26"/>
          <w:szCs w:val="26"/>
        </w:rPr>
        <w:t>Image De-noising AE improves the model’s robustness to noisy inputs. The model learns to focus on the important features of the images, ignoring random noise. As a result, its reconstructions are often more resistant to distortions or noise, improving performance on noisy or slightly corrupted inputs.</w:t>
      </w:r>
    </w:p>
    <w:p w14:paraId="20CF5120" w14:textId="77777777" w:rsidR="00216E7C" w:rsidRPr="00216E7C" w:rsidRDefault="00216E7C" w:rsidP="00216E7C">
      <w:pPr>
        <w:ind w:left="720"/>
        <w:rPr>
          <w:rFonts w:asciiTheme="majorHAnsi" w:hAnsiTheme="majorHAnsi" w:cstheme="majorHAnsi"/>
          <w:sz w:val="26"/>
          <w:szCs w:val="26"/>
        </w:rPr>
      </w:pPr>
      <w:r w:rsidRPr="00216E7C">
        <w:rPr>
          <w:rFonts w:asciiTheme="majorHAnsi" w:hAnsiTheme="majorHAnsi" w:cstheme="majorHAnsi"/>
          <w:sz w:val="26"/>
          <w:szCs w:val="26"/>
        </w:rPr>
        <w:lastRenderedPageBreak/>
        <w:t>Vanilla CNN AE may struggle with noisy or corrupted inputs, as it hasn't been trained to handle such scenarios. This results in poorer generalization when the inputs deviate from the clean training data.</w:t>
      </w:r>
    </w:p>
    <w:p w14:paraId="4C680CB2" w14:textId="77777777" w:rsidR="00216E7C" w:rsidRPr="00216E7C" w:rsidRDefault="00216E7C" w:rsidP="00216E7C">
      <w:pPr>
        <w:ind w:left="360"/>
        <w:rPr>
          <w:rFonts w:asciiTheme="majorHAnsi" w:hAnsiTheme="majorHAnsi" w:cstheme="majorHAnsi"/>
          <w:b/>
          <w:bCs/>
          <w:sz w:val="26"/>
          <w:szCs w:val="26"/>
        </w:rPr>
      </w:pPr>
      <w:r w:rsidRPr="00216E7C">
        <w:rPr>
          <w:rFonts w:asciiTheme="majorHAnsi" w:hAnsiTheme="majorHAnsi" w:cstheme="majorHAnsi"/>
          <w:b/>
          <w:bCs/>
          <w:sz w:val="26"/>
          <w:szCs w:val="26"/>
        </w:rPr>
        <w:t>c. Performance Improvements:</w:t>
      </w:r>
    </w:p>
    <w:p w14:paraId="4EBBDADC" w14:textId="77777777" w:rsidR="00216E7C" w:rsidRPr="00216E7C" w:rsidRDefault="00216E7C" w:rsidP="00216E7C">
      <w:pPr>
        <w:ind w:left="720"/>
        <w:rPr>
          <w:rFonts w:asciiTheme="majorHAnsi" w:hAnsiTheme="majorHAnsi" w:cstheme="majorHAnsi"/>
          <w:sz w:val="26"/>
          <w:szCs w:val="26"/>
        </w:rPr>
      </w:pPr>
      <w:r w:rsidRPr="00216E7C">
        <w:rPr>
          <w:rFonts w:asciiTheme="majorHAnsi" w:hAnsiTheme="majorHAnsi" w:cstheme="majorHAnsi"/>
          <w:sz w:val="26"/>
          <w:szCs w:val="26"/>
        </w:rPr>
        <w:t>Image De-noising AE typically leads to better performance in real-world scenarios where input data may not always be clean or noise-free. This can translate to better test set results in applications like image restoration, medical imaging, or any other task where noise is a factor.</w:t>
      </w:r>
    </w:p>
    <w:p w14:paraId="17C80DBB" w14:textId="77777777" w:rsidR="00216E7C" w:rsidRPr="00216E7C" w:rsidRDefault="00216E7C" w:rsidP="00216E7C">
      <w:pPr>
        <w:ind w:left="720"/>
        <w:rPr>
          <w:rFonts w:asciiTheme="majorHAnsi" w:hAnsiTheme="majorHAnsi" w:cstheme="majorHAnsi"/>
          <w:sz w:val="26"/>
          <w:szCs w:val="26"/>
        </w:rPr>
      </w:pPr>
      <w:r w:rsidRPr="00216E7C">
        <w:rPr>
          <w:rFonts w:asciiTheme="majorHAnsi" w:hAnsiTheme="majorHAnsi" w:cstheme="majorHAnsi"/>
          <w:sz w:val="26"/>
          <w:szCs w:val="26"/>
        </w:rPr>
        <w:t>Vanilla CNN AE may show slightly better performance on clean, noise-free data, but it might not perform as well when there's noise or when generalization is required.</w:t>
      </w:r>
    </w:p>
    <w:p w14:paraId="70C3704F" w14:textId="7E240370" w:rsidR="00216E7C" w:rsidRPr="00216E7C" w:rsidRDefault="00216E7C" w:rsidP="00216E7C">
      <w:pPr>
        <w:rPr>
          <w:rFonts w:asciiTheme="majorHAnsi" w:hAnsiTheme="majorHAnsi" w:cstheme="majorHAnsi"/>
          <w:b/>
          <w:bCs/>
          <w:sz w:val="26"/>
          <w:szCs w:val="26"/>
          <w:u w:val="single"/>
        </w:rPr>
      </w:pPr>
      <w:r w:rsidRPr="00216E7C">
        <w:rPr>
          <w:rFonts w:asciiTheme="majorHAnsi" w:hAnsiTheme="majorHAnsi" w:cstheme="majorHAnsi"/>
          <w:b/>
          <w:bCs/>
          <w:sz w:val="26"/>
          <w:szCs w:val="26"/>
        </w:rPr>
        <w:t xml:space="preserve">     </w:t>
      </w:r>
      <w:r w:rsidRPr="00216E7C">
        <w:rPr>
          <w:rFonts w:asciiTheme="majorHAnsi" w:hAnsiTheme="majorHAnsi" w:cstheme="majorHAnsi"/>
          <w:b/>
          <w:bCs/>
          <w:sz w:val="26"/>
          <w:szCs w:val="26"/>
          <w:u w:val="single"/>
        </w:rPr>
        <w:t>Reasons for the Observed Improvements:</w:t>
      </w:r>
    </w:p>
    <w:p w14:paraId="14B87B71" w14:textId="77777777" w:rsidR="00216E7C" w:rsidRPr="00216E7C" w:rsidRDefault="00216E7C" w:rsidP="00216E7C">
      <w:pPr>
        <w:pStyle w:val="ListParagraph"/>
        <w:numPr>
          <w:ilvl w:val="0"/>
          <w:numId w:val="38"/>
        </w:numPr>
        <w:rPr>
          <w:rFonts w:asciiTheme="majorHAnsi" w:hAnsiTheme="majorHAnsi" w:cstheme="majorHAnsi"/>
          <w:sz w:val="26"/>
          <w:szCs w:val="26"/>
        </w:rPr>
      </w:pPr>
      <w:r w:rsidRPr="00216E7C">
        <w:rPr>
          <w:rFonts w:asciiTheme="majorHAnsi" w:hAnsiTheme="majorHAnsi" w:cstheme="majorHAnsi"/>
          <w:sz w:val="26"/>
          <w:szCs w:val="26"/>
        </w:rPr>
        <w:t>The noise injection in Image De-noising AE serves as a regularizer, preventing overfitting.</w:t>
      </w:r>
    </w:p>
    <w:p w14:paraId="04645188" w14:textId="77777777" w:rsidR="00216E7C" w:rsidRPr="00216E7C" w:rsidRDefault="00216E7C" w:rsidP="00216E7C">
      <w:pPr>
        <w:pStyle w:val="ListParagraph"/>
        <w:numPr>
          <w:ilvl w:val="0"/>
          <w:numId w:val="38"/>
        </w:numPr>
        <w:rPr>
          <w:rFonts w:asciiTheme="majorHAnsi" w:hAnsiTheme="majorHAnsi" w:cstheme="majorHAnsi"/>
          <w:sz w:val="26"/>
          <w:szCs w:val="26"/>
        </w:rPr>
      </w:pPr>
      <w:r w:rsidRPr="00216E7C">
        <w:rPr>
          <w:rFonts w:asciiTheme="majorHAnsi" w:hAnsiTheme="majorHAnsi" w:cstheme="majorHAnsi"/>
          <w:sz w:val="26"/>
          <w:szCs w:val="26"/>
        </w:rPr>
        <w:t>The model learns more robust and generalized feature representations, improving performance on unseen or corrupted data.</w:t>
      </w:r>
    </w:p>
    <w:p w14:paraId="4F823ADF" w14:textId="64D15244" w:rsidR="00216E7C" w:rsidRDefault="00216E7C" w:rsidP="00216E7C">
      <w:pPr>
        <w:pStyle w:val="ListParagraph"/>
        <w:numPr>
          <w:ilvl w:val="0"/>
          <w:numId w:val="38"/>
        </w:numPr>
        <w:rPr>
          <w:rFonts w:asciiTheme="majorHAnsi" w:hAnsiTheme="majorHAnsi" w:cstheme="majorHAnsi"/>
          <w:sz w:val="26"/>
          <w:szCs w:val="26"/>
        </w:rPr>
      </w:pPr>
      <w:r w:rsidRPr="00216E7C">
        <w:rPr>
          <w:rFonts w:asciiTheme="majorHAnsi" w:hAnsiTheme="majorHAnsi" w:cstheme="majorHAnsi"/>
          <w:sz w:val="26"/>
          <w:szCs w:val="26"/>
        </w:rPr>
        <w:t>In contrast, the Vanilla CNN AE lacks this regularization and may overfit to the training data.</w:t>
      </w:r>
    </w:p>
    <w:p w14:paraId="57A6510F" w14:textId="77777777" w:rsidR="00216E7C" w:rsidRPr="00216E7C" w:rsidRDefault="00216E7C" w:rsidP="00216E7C">
      <w:pPr>
        <w:rPr>
          <w:rFonts w:asciiTheme="majorHAnsi" w:hAnsiTheme="majorHAnsi" w:cstheme="majorHAnsi"/>
          <w:sz w:val="26"/>
          <w:szCs w:val="26"/>
        </w:rPr>
      </w:pPr>
    </w:p>
    <w:p w14:paraId="52194B3C" w14:textId="64A2E1CF" w:rsidR="00216E7C" w:rsidRPr="00216E7C" w:rsidRDefault="00405ECF" w:rsidP="00216E7C">
      <w:pPr>
        <w:pStyle w:val="ListParagraph"/>
        <w:rPr>
          <w:rFonts w:asciiTheme="majorHAnsi" w:hAnsiTheme="majorHAnsi" w:cstheme="majorHAnsi"/>
          <w:b/>
          <w:bCs/>
          <w:color w:val="00B050"/>
          <w:sz w:val="26"/>
          <w:szCs w:val="26"/>
        </w:rPr>
      </w:pPr>
      <w:r>
        <w:rPr>
          <w:rFonts w:asciiTheme="majorHAnsi" w:hAnsiTheme="majorHAnsi" w:cstheme="majorHAnsi"/>
          <w:b/>
          <w:bCs/>
          <w:color w:val="00B050"/>
          <w:sz w:val="26"/>
          <w:szCs w:val="26"/>
        </w:rPr>
        <w:t>4</w:t>
      </w:r>
      <w:r w:rsidR="00216E7C" w:rsidRPr="00216E7C">
        <w:rPr>
          <w:rFonts w:asciiTheme="majorHAnsi" w:hAnsiTheme="majorHAnsi" w:cstheme="majorHAnsi"/>
          <w:b/>
          <w:bCs/>
          <w:color w:val="00B050"/>
          <w:sz w:val="26"/>
          <w:szCs w:val="26"/>
        </w:rPr>
        <w:t>. Differences Between Autoencoder (AE) and Variational Autoencoder (VAE)</w:t>
      </w:r>
    </w:p>
    <w:p w14:paraId="2F682EEA" w14:textId="6E07C5EC" w:rsidR="00216E7C" w:rsidRPr="00216E7C" w:rsidRDefault="00216E7C" w:rsidP="00216E7C">
      <w:pPr>
        <w:rPr>
          <w:rFonts w:asciiTheme="majorHAnsi" w:hAnsiTheme="majorHAnsi" w:cstheme="majorHAnsi"/>
          <w:sz w:val="26"/>
          <w:szCs w:val="26"/>
        </w:rPr>
      </w:pPr>
      <w:r w:rsidRPr="00216E7C">
        <w:rPr>
          <w:rFonts w:asciiTheme="majorHAnsi" w:hAnsiTheme="majorHAnsi" w:cstheme="majorHAnsi"/>
          <w:sz w:val="26"/>
          <w:szCs w:val="26"/>
        </w:rPr>
        <w:t xml:space="preserve">Autoencoders (AE) and Variational Autoencoders (VAE) are both unsupervised learning methods used for tasks like dimensionality reduction, data generation, and reconstruction, but they differ in </w:t>
      </w:r>
      <w:r w:rsidRPr="00216E7C">
        <w:rPr>
          <w:rFonts w:asciiTheme="majorHAnsi" w:hAnsiTheme="majorHAnsi" w:cstheme="majorHAnsi"/>
          <w:sz w:val="26"/>
          <w:szCs w:val="26"/>
        </w:rPr>
        <w:t>keyways</w:t>
      </w:r>
      <w:r w:rsidRPr="00216E7C">
        <w:rPr>
          <w:rFonts w:asciiTheme="majorHAnsi" w:hAnsiTheme="majorHAnsi" w:cstheme="majorHAnsi"/>
          <w:sz w:val="26"/>
          <w:szCs w:val="26"/>
        </w:rPr>
        <w:t>:</w:t>
      </w:r>
    </w:p>
    <w:p w14:paraId="4ADC92FC" w14:textId="77777777" w:rsidR="00216E7C" w:rsidRPr="00216E7C" w:rsidRDefault="00216E7C" w:rsidP="00216E7C">
      <w:pPr>
        <w:rPr>
          <w:rFonts w:asciiTheme="majorHAnsi" w:hAnsiTheme="majorHAnsi" w:cstheme="majorHAnsi"/>
          <w:b/>
          <w:bCs/>
          <w:sz w:val="26"/>
          <w:szCs w:val="26"/>
        </w:rPr>
      </w:pPr>
      <w:r w:rsidRPr="00216E7C">
        <w:rPr>
          <w:rFonts w:asciiTheme="majorHAnsi" w:hAnsiTheme="majorHAnsi" w:cstheme="majorHAnsi"/>
          <w:b/>
          <w:bCs/>
          <w:sz w:val="26"/>
          <w:szCs w:val="26"/>
        </w:rPr>
        <w:t>a. Latent Space Representation:</w:t>
      </w:r>
    </w:p>
    <w:p w14:paraId="0AFFAE6F"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AE: The encoder in a basic AE maps the input to a fixed point in the latent space. This means that for each input, the AE will encode it to a single deterministic latent vector.</w:t>
      </w:r>
    </w:p>
    <w:p w14:paraId="0DD3867C"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lastRenderedPageBreak/>
        <w:t>VAE: In contrast, the encoder in a VAE learns to map the input data to a distribution in the latent space, typically modeled as a Gaussian distribution. Instead of a single point, the VAE learns parameters (mean and variance) that describe a distribution from which latent vectors can be sampled. This makes the VAE a generative model.</w:t>
      </w:r>
    </w:p>
    <w:p w14:paraId="06DAF255" w14:textId="77777777" w:rsidR="00216E7C" w:rsidRPr="00216E7C" w:rsidRDefault="00216E7C" w:rsidP="00405ECF">
      <w:pPr>
        <w:rPr>
          <w:rFonts w:asciiTheme="majorHAnsi" w:hAnsiTheme="majorHAnsi" w:cstheme="majorHAnsi"/>
          <w:b/>
          <w:bCs/>
          <w:sz w:val="26"/>
          <w:szCs w:val="26"/>
        </w:rPr>
      </w:pPr>
      <w:r w:rsidRPr="00216E7C">
        <w:rPr>
          <w:rFonts w:asciiTheme="majorHAnsi" w:hAnsiTheme="majorHAnsi" w:cstheme="majorHAnsi"/>
          <w:b/>
          <w:bCs/>
          <w:sz w:val="26"/>
          <w:szCs w:val="26"/>
        </w:rPr>
        <w:t>b. Sampling and Stochasticity:</w:t>
      </w:r>
    </w:p>
    <w:p w14:paraId="188F4B99"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AE: Autoencoders are deterministic. Once trained, given an input, they always produce the same encoded representation.</w:t>
      </w:r>
    </w:p>
    <w:p w14:paraId="4C53E035"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VAE: VAEs introduce randomness. During training, instead of encoding an input to a single point, the model samples from the learned distribution. This stochastic approach allows for generating new data points by sampling from the latent space, making VAEs powerful for data generation tasks.</w:t>
      </w:r>
    </w:p>
    <w:p w14:paraId="48CD30DD" w14:textId="77777777" w:rsidR="00216E7C" w:rsidRPr="00216E7C" w:rsidRDefault="00216E7C" w:rsidP="00405ECF">
      <w:pPr>
        <w:rPr>
          <w:rFonts w:asciiTheme="majorHAnsi" w:hAnsiTheme="majorHAnsi" w:cstheme="majorHAnsi"/>
          <w:b/>
          <w:bCs/>
          <w:sz w:val="26"/>
          <w:szCs w:val="26"/>
        </w:rPr>
      </w:pPr>
      <w:r w:rsidRPr="00216E7C">
        <w:rPr>
          <w:rFonts w:asciiTheme="majorHAnsi" w:hAnsiTheme="majorHAnsi" w:cstheme="majorHAnsi"/>
          <w:b/>
          <w:bCs/>
          <w:sz w:val="26"/>
          <w:szCs w:val="26"/>
        </w:rPr>
        <w:t>c. Loss Function:</w:t>
      </w:r>
    </w:p>
    <w:p w14:paraId="02D85F70"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AE: The loss function of an AE is typically the Mean Squared Error (MSE) or a similar reconstruction loss that penalizes the difference between the original input and the reconstruction.</w:t>
      </w:r>
    </w:p>
    <w:p w14:paraId="41D1F44D" w14:textId="77777777" w:rsidR="00216E7C" w:rsidRPr="00216E7C" w:rsidRDefault="00216E7C" w:rsidP="00405ECF">
      <w:pPr>
        <w:ind w:firstLine="720"/>
        <w:rPr>
          <w:rFonts w:asciiTheme="majorHAnsi" w:hAnsiTheme="majorHAnsi" w:cstheme="majorHAnsi"/>
          <w:sz w:val="26"/>
          <w:szCs w:val="26"/>
        </w:rPr>
      </w:pPr>
      <w:r w:rsidRPr="00216E7C">
        <w:rPr>
          <w:rFonts w:asciiTheme="majorHAnsi" w:hAnsiTheme="majorHAnsi" w:cstheme="majorHAnsi"/>
          <w:sz w:val="26"/>
          <w:szCs w:val="26"/>
        </w:rPr>
        <w:t>VAE: The loss function in VAE consists of two parts:</w:t>
      </w:r>
    </w:p>
    <w:p w14:paraId="2E95F2B0"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Reconstruction Loss: Similar to the AE, it measures how well the decoded output matches the original input.</w:t>
      </w:r>
    </w:p>
    <w:p w14:paraId="498C03B5"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KL Divergence: This term measures how much the learned latent distribution deviates from a standard Gaussian distribution. The VAE aims to minimize this divergence to ensure that the learned latent space follows a standard normal distribution. This helps in regularizing the latent space and makes it easier to sample from during generation.</w:t>
      </w:r>
    </w:p>
    <w:p w14:paraId="1B771252" w14:textId="77777777" w:rsidR="00216E7C" w:rsidRPr="00216E7C" w:rsidRDefault="00216E7C" w:rsidP="00405ECF">
      <w:pPr>
        <w:rPr>
          <w:rFonts w:asciiTheme="majorHAnsi" w:hAnsiTheme="majorHAnsi" w:cstheme="majorHAnsi"/>
          <w:b/>
          <w:bCs/>
          <w:sz w:val="26"/>
          <w:szCs w:val="26"/>
        </w:rPr>
      </w:pPr>
      <w:r w:rsidRPr="00216E7C">
        <w:rPr>
          <w:rFonts w:asciiTheme="majorHAnsi" w:hAnsiTheme="majorHAnsi" w:cstheme="majorHAnsi"/>
          <w:b/>
          <w:bCs/>
          <w:sz w:val="26"/>
          <w:szCs w:val="26"/>
        </w:rPr>
        <w:t>d. Data Generation:</w:t>
      </w:r>
    </w:p>
    <w:p w14:paraId="420685EB"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AE: Regular autoencoders are not generative models by design. While you can sample from the latent space, the structure of the latent space in a basic AE may not be conducive to generating meaningful new samples.</w:t>
      </w:r>
    </w:p>
    <w:p w14:paraId="0F4C4FB5"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lastRenderedPageBreak/>
        <w:t>VAE: Variational Autoencoders are explicitly designed as generative models. After training, you can sample latent vectors from a Gaussian distribution, pass them through the decoder, and generate new data samples. This makes VAEs more powerful for tasks like image generation.</w:t>
      </w:r>
    </w:p>
    <w:p w14:paraId="7D9A833B" w14:textId="77777777" w:rsidR="00216E7C" w:rsidRPr="00216E7C" w:rsidRDefault="00216E7C" w:rsidP="00405ECF">
      <w:pPr>
        <w:rPr>
          <w:rFonts w:asciiTheme="majorHAnsi" w:hAnsiTheme="majorHAnsi" w:cstheme="majorHAnsi"/>
          <w:b/>
          <w:bCs/>
          <w:sz w:val="26"/>
          <w:szCs w:val="26"/>
        </w:rPr>
      </w:pPr>
      <w:r w:rsidRPr="00216E7C">
        <w:rPr>
          <w:rFonts w:asciiTheme="majorHAnsi" w:hAnsiTheme="majorHAnsi" w:cstheme="majorHAnsi"/>
          <w:b/>
          <w:bCs/>
          <w:sz w:val="26"/>
          <w:szCs w:val="26"/>
        </w:rPr>
        <w:t>e. Applications:</w:t>
      </w:r>
    </w:p>
    <w:p w14:paraId="2BA95C48"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AE: AEs are primarily used for tasks like dimensionality reduction, denoising, and representation learning.</w:t>
      </w:r>
    </w:p>
    <w:p w14:paraId="1B45F4B9"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VAE: VAEs are widely used for generative tasks, such as image generation, anomaly detection, and creating synthetic data.</w:t>
      </w:r>
    </w:p>
    <w:p w14:paraId="65CA2A62" w14:textId="77777777" w:rsidR="00216E7C" w:rsidRPr="00216E7C" w:rsidRDefault="00216E7C" w:rsidP="00405ECF">
      <w:pPr>
        <w:rPr>
          <w:rFonts w:asciiTheme="majorHAnsi" w:hAnsiTheme="majorHAnsi" w:cstheme="majorHAnsi"/>
          <w:b/>
          <w:bCs/>
          <w:sz w:val="26"/>
          <w:szCs w:val="26"/>
          <w:u w:val="single"/>
        </w:rPr>
      </w:pPr>
      <w:r w:rsidRPr="00216E7C">
        <w:rPr>
          <w:rFonts w:asciiTheme="majorHAnsi" w:hAnsiTheme="majorHAnsi" w:cstheme="majorHAnsi"/>
          <w:b/>
          <w:bCs/>
          <w:sz w:val="26"/>
          <w:szCs w:val="26"/>
          <w:u w:val="single"/>
        </w:rPr>
        <w:t>Key Takeaway:</w:t>
      </w:r>
    </w:p>
    <w:p w14:paraId="17C8CEE4"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AEs focus on compressing data and reconstructing it, without learning a probabilistic structure in the latent space.</w:t>
      </w:r>
    </w:p>
    <w:p w14:paraId="0DB5B9C7" w14:textId="77777777" w:rsidR="00216E7C" w:rsidRPr="00216E7C" w:rsidRDefault="00216E7C" w:rsidP="00405ECF">
      <w:pPr>
        <w:ind w:left="720"/>
        <w:rPr>
          <w:rFonts w:asciiTheme="majorHAnsi" w:hAnsiTheme="majorHAnsi" w:cstheme="majorHAnsi"/>
          <w:sz w:val="26"/>
          <w:szCs w:val="26"/>
        </w:rPr>
      </w:pPr>
      <w:r w:rsidRPr="00216E7C">
        <w:rPr>
          <w:rFonts w:asciiTheme="majorHAnsi" w:hAnsiTheme="majorHAnsi" w:cstheme="majorHAnsi"/>
          <w:sz w:val="26"/>
          <w:szCs w:val="26"/>
        </w:rPr>
        <w:t>VAEs aim to both compress the data and learn a probabilistic latent space that allows for meaningful sampling and data generation.</w:t>
      </w:r>
    </w:p>
    <w:p w14:paraId="77A21E00" w14:textId="77777777" w:rsidR="00216E7C" w:rsidRPr="00216E7C" w:rsidRDefault="00216E7C" w:rsidP="00216E7C">
      <w:pPr>
        <w:ind w:left="720"/>
        <w:rPr>
          <w:rFonts w:asciiTheme="majorHAnsi" w:hAnsiTheme="majorHAnsi" w:cstheme="majorHAnsi"/>
          <w:sz w:val="26"/>
          <w:szCs w:val="26"/>
        </w:rPr>
      </w:pPr>
    </w:p>
    <w:p w14:paraId="242D4255" w14:textId="77777777" w:rsidR="006D05B0" w:rsidRDefault="006D05B0">
      <w:pPr>
        <w:rPr>
          <w:rFonts w:asciiTheme="majorHAnsi" w:hAnsiTheme="majorHAnsi" w:cstheme="majorHAnsi"/>
          <w:sz w:val="26"/>
          <w:szCs w:val="26"/>
        </w:rPr>
      </w:pPr>
    </w:p>
    <w:p w14:paraId="4DC1629D" w14:textId="77777777" w:rsidR="006D05B0" w:rsidRDefault="006D05B0">
      <w:pPr>
        <w:rPr>
          <w:rFonts w:asciiTheme="majorHAnsi" w:hAnsiTheme="majorHAnsi" w:cstheme="majorHAnsi"/>
          <w:sz w:val="26"/>
          <w:szCs w:val="26"/>
        </w:rPr>
      </w:pPr>
    </w:p>
    <w:p w14:paraId="4C1A88F6" w14:textId="77777777" w:rsidR="006D05B0" w:rsidRDefault="006D05B0">
      <w:pPr>
        <w:rPr>
          <w:rFonts w:asciiTheme="majorHAnsi" w:hAnsiTheme="majorHAnsi" w:cstheme="majorHAnsi"/>
          <w:sz w:val="26"/>
          <w:szCs w:val="26"/>
        </w:rPr>
      </w:pPr>
    </w:p>
    <w:p w14:paraId="2A06F5E2" w14:textId="1E104ACC" w:rsidR="009D37F5" w:rsidRDefault="009D37F5">
      <w:pPr>
        <w:rPr>
          <w:rFonts w:asciiTheme="majorHAnsi" w:hAnsiTheme="majorHAnsi" w:cstheme="majorHAnsi"/>
          <w:sz w:val="26"/>
          <w:szCs w:val="26"/>
        </w:rPr>
      </w:pPr>
      <w:r>
        <w:rPr>
          <w:noProof/>
        </w:rPr>
        <w:drawing>
          <wp:anchor distT="0" distB="0" distL="114300" distR="114300" simplePos="0" relativeHeight="251659264" behindDoc="0" locked="0" layoutInCell="1" allowOverlap="1" wp14:anchorId="3012C32D" wp14:editId="09E5864D">
            <wp:simplePos x="0" y="0"/>
            <wp:positionH relativeFrom="column">
              <wp:posOffset>944880</wp:posOffset>
            </wp:positionH>
            <wp:positionV relativeFrom="paragraph">
              <wp:posOffset>165100</wp:posOffset>
            </wp:positionV>
            <wp:extent cx="3512820" cy="1295400"/>
            <wp:effectExtent l="0" t="0" r="0" b="0"/>
            <wp:wrapSquare wrapText="bothSides"/>
            <wp:docPr id="1966408660" name="Picture 1" descr="GitHub logo PNG transparent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PNG transparent imag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692CBA" w14:textId="29915996" w:rsidR="009D37F5" w:rsidRDefault="009D37F5">
      <w:pPr>
        <w:rPr>
          <w:rFonts w:asciiTheme="majorHAnsi" w:hAnsiTheme="majorHAnsi" w:cstheme="majorHAnsi"/>
          <w:sz w:val="26"/>
          <w:szCs w:val="26"/>
        </w:rPr>
      </w:pPr>
    </w:p>
    <w:p w14:paraId="166085B0" w14:textId="77777777" w:rsidR="009D37F5" w:rsidRDefault="009D37F5" w:rsidP="009D37F5">
      <w:pPr>
        <w:jc w:val="center"/>
        <w:rPr>
          <w:rFonts w:asciiTheme="majorHAnsi" w:hAnsiTheme="majorHAnsi" w:cstheme="majorHAnsi"/>
          <w:sz w:val="26"/>
          <w:szCs w:val="26"/>
        </w:rPr>
      </w:pPr>
    </w:p>
    <w:p w14:paraId="3E2F0F89" w14:textId="77777777" w:rsidR="009D37F5" w:rsidRDefault="009D37F5" w:rsidP="009D37F5">
      <w:pPr>
        <w:jc w:val="center"/>
        <w:rPr>
          <w:rFonts w:asciiTheme="majorHAnsi" w:hAnsiTheme="majorHAnsi" w:cstheme="majorHAnsi"/>
          <w:sz w:val="48"/>
          <w:szCs w:val="48"/>
        </w:rPr>
      </w:pPr>
    </w:p>
    <w:p w14:paraId="4A6F330B" w14:textId="0FF57C78" w:rsidR="009D37F5" w:rsidRPr="009D37F5" w:rsidRDefault="009D37F5" w:rsidP="009D37F5">
      <w:pPr>
        <w:jc w:val="center"/>
        <w:rPr>
          <w:rFonts w:asciiTheme="majorHAnsi" w:hAnsiTheme="majorHAnsi" w:cstheme="majorHAnsi"/>
          <w:sz w:val="48"/>
          <w:szCs w:val="48"/>
        </w:rPr>
      </w:pPr>
      <w:r w:rsidRPr="009D37F5">
        <w:rPr>
          <w:rFonts w:asciiTheme="majorHAnsi" w:hAnsiTheme="majorHAnsi" w:cstheme="majorHAnsi"/>
          <w:sz w:val="48"/>
          <w:szCs w:val="48"/>
        </w:rPr>
        <w:t>GitHub Repository Link</w:t>
      </w:r>
    </w:p>
    <w:p w14:paraId="7E067866" w14:textId="0B05E5BC" w:rsidR="009D37F5" w:rsidRPr="002E3FAC" w:rsidRDefault="00000000" w:rsidP="009D37F5">
      <w:pPr>
        <w:jc w:val="center"/>
        <w:rPr>
          <w:rFonts w:asciiTheme="majorHAnsi" w:hAnsiTheme="majorHAnsi" w:cstheme="majorHAnsi"/>
          <w:sz w:val="26"/>
          <w:szCs w:val="26"/>
        </w:rPr>
      </w:pPr>
      <w:hyperlink r:id="rId7" w:history="1">
        <w:r w:rsidR="009D37F5" w:rsidRPr="009D37F5">
          <w:rPr>
            <w:rStyle w:val="Hyperlink"/>
            <w:rFonts w:asciiTheme="majorHAnsi" w:hAnsiTheme="majorHAnsi" w:cstheme="majorHAnsi"/>
            <w:sz w:val="26"/>
            <w:szCs w:val="26"/>
          </w:rPr>
          <w:t>https://github.com/IT21279720/Deep_Learning_Labs</w:t>
        </w:r>
      </w:hyperlink>
    </w:p>
    <w:sectPr w:rsidR="009D37F5" w:rsidRPr="002E3F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A7A26"/>
    <w:multiLevelType w:val="multilevel"/>
    <w:tmpl w:val="A6C0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FC6B68"/>
    <w:multiLevelType w:val="multilevel"/>
    <w:tmpl w:val="A7E4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911AE"/>
    <w:multiLevelType w:val="multilevel"/>
    <w:tmpl w:val="DD5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57C98"/>
    <w:multiLevelType w:val="multilevel"/>
    <w:tmpl w:val="2D905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853D7"/>
    <w:multiLevelType w:val="multilevel"/>
    <w:tmpl w:val="5E46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5844"/>
    <w:multiLevelType w:val="hybridMultilevel"/>
    <w:tmpl w:val="D60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4178D8"/>
    <w:multiLevelType w:val="multilevel"/>
    <w:tmpl w:val="71BE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B5155"/>
    <w:multiLevelType w:val="multilevel"/>
    <w:tmpl w:val="E6F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220E1"/>
    <w:multiLevelType w:val="multilevel"/>
    <w:tmpl w:val="302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AB74F2"/>
    <w:multiLevelType w:val="multilevel"/>
    <w:tmpl w:val="603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A0507"/>
    <w:multiLevelType w:val="hybridMultilevel"/>
    <w:tmpl w:val="284E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5064C"/>
    <w:multiLevelType w:val="multilevel"/>
    <w:tmpl w:val="6AA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A0D09"/>
    <w:multiLevelType w:val="multilevel"/>
    <w:tmpl w:val="9080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0763E"/>
    <w:multiLevelType w:val="multilevel"/>
    <w:tmpl w:val="CE3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0A755B"/>
    <w:multiLevelType w:val="multilevel"/>
    <w:tmpl w:val="075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D3FE5"/>
    <w:multiLevelType w:val="multilevel"/>
    <w:tmpl w:val="E92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C53B2"/>
    <w:multiLevelType w:val="multilevel"/>
    <w:tmpl w:val="3246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B5400"/>
    <w:multiLevelType w:val="hybridMultilevel"/>
    <w:tmpl w:val="75CC9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75561F"/>
    <w:multiLevelType w:val="multilevel"/>
    <w:tmpl w:val="305C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A36A7"/>
    <w:multiLevelType w:val="multilevel"/>
    <w:tmpl w:val="CA0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14705"/>
    <w:multiLevelType w:val="multilevel"/>
    <w:tmpl w:val="B92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06D33"/>
    <w:multiLevelType w:val="multilevel"/>
    <w:tmpl w:val="388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251BB"/>
    <w:multiLevelType w:val="multilevel"/>
    <w:tmpl w:val="6B2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11AE2"/>
    <w:multiLevelType w:val="multilevel"/>
    <w:tmpl w:val="2B70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349B2"/>
    <w:multiLevelType w:val="hybridMultilevel"/>
    <w:tmpl w:val="BE2E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54DC1"/>
    <w:multiLevelType w:val="multilevel"/>
    <w:tmpl w:val="403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A2A96"/>
    <w:multiLevelType w:val="multilevel"/>
    <w:tmpl w:val="F18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E3AC1"/>
    <w:multiLevelType w:val="multilevel"/>
    <w:tmpl w:val="8A6E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10318"/>
    <w:multiLevelType w:val="multilevel"/>
    <w:tmpl w:val="B54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053172">
    <w:abstractNumId w:val="8"/>
  </w:num>
  <w:num w:numId="2" w16cid:durableId="1549756670">
    <w:abstractNumId w:val="6"/>
  </w:num>
  <w:num w:numId="3" w16cid:durableId="281957666">
    <w:abstractNumId w:val="5"/>
  </w:num>
  <w:num w:numId="4" w16cid:durableId="599685547">
    <w:abstractNumId w:val="4"/>
  </w:num>
  <w:num w:numId="5" w16cid:durableId="1695424506">
    <w:abstractNumId w:val="7"/>
  </w:num>
  <w:num w:numId="6" w16cid:durableId="1894004872">
    <w:abstractNumId w:val="3"/>
  </w:num>
  <w:num w:numId="7" w16cid:durableId="1108112808">
    <w:abstractNumId w:val="2"/>
  </w:num>
  <w:num w:numId="8" w16cid:durableId="131412471">
    <w:abstractNumId w:val="1"/>
  </w:num>
  <w:num w:numId="9" w16cid:durableId="1019742149">
    <w:abstractNumId w:val="0"/>
  </w:num>
  <w:num w:numId="10" w16cid:durableId="865337955">
    <w:abstractNumId w:val="35"/>
  </w:num>
  <w:num w:numId="11" w16cid:durableId="2081323088">
    <w:abstractNumId w:val="24"/>
  </w:num>
  <w:num w:numId="12" w16cid:durableId="743331426">
    <w:abstractNumId w:val="34"/>
  </w:num>
  <w:num w:numId="13" w16cid:durableId="794908345">
    <w:abstractNumId w:val="22"/>
  </w:num>
  <w:num w:numId="14" w16cid:durableId="975064334">
    <w:abstractNumId w:val="21"/>
  </w:num>
  <w:num w:numId="15" w16cid:durableId="112678193">
    <w:abstractNumId w:val="31"/>
  </w:num>
  <w:num w:numId="16" w16cid:durableId="1016885657">
    <w:abstractNumId w:val="36"/>
  </w:num>
  <w:num w:numId="17" w16cid:durableId="2105757620">
    <w:abstractNumId w:val="23"/>
  </w:num>
  <w:num w:numId="18" w16cid:durableId="811601628">
    <w:abstractNumId w:val="32"/>
  </w:num>
  <w:num w:numId="19" w16cid:durableId="90204949">
    <w:abstractNumId w:val="27"/>
  </w:num>
  <w:num w:numId="20" w16cid:durableId="1111359963">
    <w:abstractNumId w:val="14"/>
  </w:num>
  <w:num w:numId="21" w16cid:durableId="172963842">
    <w:abstractNumId w:val="33"/>
  </w:num>
  <w:num w:numId="22" w16cid:durableId="1951739033">
    <w:abstractNumId w:val="28"/>
  </w:num>
  <w:num w:numId="23" w16cid:durableId="1530995888">
    <w:abstractNumId w:val="16"/>
  </w:num>
  <w:num w:numId="24" w16cid:durableId="1334410961">
    <w:abstractNumId w:val="15"/>
  </w:num>
  <w:num w:numId="25" w16cid:durableId="801114362">
    <w:abstractNumId w:val="30"/>
  </w:num>
  <w:num w:numId="26" w16cid:durableId="464469808">
    <w:abstractNumId w:val="9"/>
  </w:num>
  <w:num w:numId="27" w16cid:durableId="424958341">
    <w:abstractNumId w:val="10"/>
  </w:num>
  <w:num w:numId="28" w16cid:durableId="1444879486">
    <w:abstractNumId w:val="11"/>
  </w:num>
  <w:num w:numId="29" w16cid:durableId="1526285720">
    <w:abstractNumId w:val="20"/>
  </w:num>
  <w:num w:numId="30" w16cid:durableId="816146200">
    <w:abstractNumId w:val="13"/>
  </w:num>
  <w:num w:numId="31" w16cid:durableId="1121146542">
    <w:abstractNumId w:val="25"/>
  </w:num>
  <w:num w:numId="32" w16cid:durableId="413091230">
    <w:abstractNumId w:val="18"/>
  </w:num>
  <w:num w:numId="33" w16cid:durableId="2062097700">
    <w:abstractNumId w:val="12"/>
  </w:num>
  <w:num w:numId="34" w16cid:durableId="1218052798">
    <w:abstractNumId w:val="17"/>
  </w:num>
  <w:num w:numId="35" w16cid:durableId="1907647053">
    <w:abstractNumId w:val="29"/>
  </w:num>
  <w:num w:numId="36" w16cid:durableId="233203442">
    <w:abstractNumId w:val="37"/>
  </w:num>
  <w:num w:numId="37" w16cid:durableId="564993307">
    <w:abstractNumId w:val="26"/>
  </w:num>
  <w:num w:numId="38" w16cid:durableId="2561808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C2A"/>
    <w:rsid w:val="00216E7C"/>
    <w:rsid w:val="0029639D"/>
    <w:rsid w:val="002E3FAC"/>
    <w:rsid w:val="00326F90"/>
    <w:rsid w:val="003C11DA"/>
    <w:rsid w:val="003C45CA"/>
    <w:rsid w:val="00405ECF"/>
    <w:rsid w:val="00443A1C"/>
    <w:rsid w:val="00457734"/>
    <w:rsid w:val="006104C8"/>
    <w:rsid w:val="0061612A"/>
    <w:rsid w:val="006B0153"/>
    <w:rsid w:val="006C4547"/>
    <w:rsid w:val="006D05B0"/>
    <w:rsid w:val="00842780"/>
    <w:rsid w:val="008B4D22"/>
    <w:rsid w:val="009960DF"/>
    <w:rsid w:val="009D37F5"/>
    <w:rsid w:val="009F377F"/>
    <w:rsid w:val="00AA1D8D"/>
    <w:rsid w:val="00AA6251"/>
    <w:rsid w:val="00B47730"/>
    <w:rsid w:val="00CB0664"/>
    <w:rsid w:val="00D53D7C"/>
    <w:rsid w:val="00E537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5E58C"/>
  <w14:defaultImageDpi w14:val="300"/>
  <w15:docId w15:val="{1A1027BB-048B-488E-AEF1-C0FD402F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D37F5"/>
    <w:rPr>
      <w:color w:val="0000FF" w:themeColor="hyperlink"/>
      <w:u w:val="single"/>
    </w:rPr>
  </w:style>
  <w:style w:type="character" w:styleId="UnresolvedMention">
    <w:name w:val="Unresolved Mention"/>
    <w:basedOn w:val="DefaultParagraphFont"/>
    <w:uiPriority w:val="99"/>
    <w:semiHidden/>
    <w:unhideWhenUsed/>
    <w:rsid w:val="009D37F5"/>
    <w:rPr>
      <w:color w:val="605E5C"/>
      <w:shd w:val="clear" w:color="auto" w:fill="E1DFDD"/>
    </w:rPr>
  </w:style>
  <w:style w:type="character" w:styleId="FollowedHyperlink">
    <w:name w:val="FollowedHyperlink"/>
    <w:basedOn w:val="DefaultParagraphFont"/>
    <w:uiPriority w:val="99"/>
    <w:semiHidden/>
    <w:unhideWhenUsed/>
    <w:rsid w:val="009D37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3085">
      <w:bodyDiv w:val="1"/>
      <w:marLeft w:val="0"/>
      <w:marRight w:val="0"/>
      <w:marTop w:val="0"/>
      <w:marBottom w:val="0"/>
      <w:divBdr>
        <w:top w:val="none" w:sz="0" w:space="0" w:color="auto"/>
        <w:left w:val="none" w:sz="0" w:space="0" w:color="auto"/>
        <w:bottom w:val="none" w:sz="0" w:space="0" w:color="auto"/>
        <w:right w:val="none" w:sz="0" w:space="0" w:color="auto"/>
      </w:divBdr>
    </w:div>
    <w:div w:id="175996591">
      <w:bodyDiv w:val="1"/>
      <w:marLeft w:val="0"/>
      <w:marRight w:val="0"/>
      <w:marTop w:val="0"/>
      <w:marBottom w:val="0"/>
      <w:divBdr>
        <w:top w:val="none" w:sz="0" w:space="0" w:color="auto"/>
        <w:left w:val="none" w:sz="0" w:space="0" w:color="auto"/>
        <w:bottom w:val="none" w:sz="0" w:space="0" w:color="auto"/>
        <w:right w:val="none" w:sz="0" w:space="0" w:color="auto"/>
      </w:divBdr>
    </w:div>
    <w:div w:id="578948364">
      <w:bodyDiv w:val="1"/>
      <w:marLeft w:val="0"/>
      <w:marRight w:val="0"/>
      <w:marTop w:val="0"/>
      <w:marBottom w:val="0"/>
      <w:divBdr>
        <w:top w:val="none" w:sz="0" w:space="0" w:color="auto"/>
        <w:left w:val="none" w:sz="0" w:space="0" w:color="auto"/>
        <w:bottom w:val="none" w:sz="0" w:space="0" w:color="auto"/>
        <w:right w:val="none" w:sz="0" w:space="0" w:color="auto"/>
      </w:divBdr>
    </w:div>
    <w:div w:id="649793555">
      <w:bodyDiv w:val="1"/>
      <w:marLeft w:val="0"/>
      <w:marRight w:val="0"/>
      <w:marTop w:val="0"/>
      <w:marBottom w:val="0"/>
      <w:divBdr>
        <w:top w:val="none" w:sz="0" w:space="0" w:color="auto"/>
        <w:left w:val="none" w:sz="0" w:space="0" w:color="auto"/>
        <w:bottom w:val="none" w:sz="0" w:space="0" w:color="auto"/>
        <w:right w:val="none" w:sz="0" w:space="0" w:color="auto"/>
      </w:divBdr>
    </w:div>
    <w:div w:id="858857543">
      <w:bodyDiv w:val="1"/>
      <w:marLeft w:val="0"/>
      <w:marRight w:val="0"/>
      <w:marTop w:val="0"/>
      <w:marBottom w:val="0"/>
      <w:divBdr>
        <w:top w:val="none" w:sz="0" w:space="0" w:color="auto"/>
        <w:left w:val="none" w:sz="0" w:space="0" w:color="auto"/>
        <w:bottom w:val="none" w:sz="0" w:space="0" w:color="auto"/>
        <w:right w:val="none" w:sz="0" w:space="0" w:color="auto"/>
      </w:divBdr>
    </w:div>
    <w:div w:id="914896227">
      <w:bodyDiv w:val="1"/>
      <w:marLeft w:val="0"/>
      <w:marRight w:val="0"/>
      <w:marTop w:val="0"/>
      <w:marBottom w:val="0"/>
      <w:divBdr>
        <w:top w:val="none" w:sz="0" w:space="0" w:color="auto"/>
        <w:left w:val="none" w:sz="0" w:space="0" w:color="auto"/>
        <w:bottom w:val="none" w:sz="0" w:space="0" w:color="auto"/>
        <w:right w:val="none" w:sz="0" w:space="0" w:color="auto"/>
      </w:divBdr>
    </w:div>
    <w:div w:id="1213227851">
      <w:bodyDiv w:val="1"/>
      <w:marLeft w:val="0"/>
      <w:marRight w:val="0"/>
      <w:marTop w:val="0"/>
      <w:marBottom w:val="0"/>
      <w:divBdr>
        <w:top w:val="none" w:sz="0" w:space="0" w:color="auto"/>
        <w:left w:val="none" w:sz="0" w:space="0" w:color="auto"/>
        <w:bottom w:val="none" w:sz="0" w:space="0" w:color="auto"/>
        <w:right w:val="none" w:sz="0" w:space="0" w:color="auto"/>
      </w:divBdr>
    </w:div>
    <w:div w:id="1223636656">
      <w:bodyDiv w:val="1"/>
      <w:marLeft w:val="0"/>
      <w:marRight w:val="0"/>
      <w:marTop w:val="0"/>
      <w:marBottom w:val="0"/>
      <w:divBdr>
        <w:top w:val="none" w:sz="0" w:space="0" w:color="auto"/>
        <w:left w:val="none" w:sz="0" w:space="0" w:color="auto"/>
        <w:bottom w:val="none" w:sz="0" w:space="0" w:color="auto"/>
        <w:right w:val="none" w:sz="0" w:space="0" w:color="auto"/>
      </w:divBdr>
    </w:div>
    <w:div w:id="1490098026">
      <w:bodyDiv w:val="1"/>
      <w:marLeft w:val="0"/>
      <w:marRight w:val="0"/>
      <w:marTop w:val="0"/>
      <w:marBottom w:val="0"/>
      <w:divBdr>
        <w:top w:val="none" w:sz="0" w:space="0" w:color="auto"/>
        <w:left w:val="none" w:sz="0" w:space="0" w:color="auto"/>
        <w:bottom w:val="none" w:sz="0" w:space="0" w:color="auto"/>
        <w:right w:val="none" w:sz="0" w:space="0" w:color="auto"/>
      </w:divBdr>
    </w:div>
    <w:div w:id="1529950901">
      <w:bodyDiv w:val="1"/>
      <w:marLeft w:val="0"/>
      <w:marRight w:val="0"/>
      <w:marTop w:val="0"/>
      <w:marBottom w:val="0"/>
      <w:divBdr>
        <w:top w:val="none" w:sz="0" w:space="0" w:color="auto"/>
        <w:left w:val="none" w:sz="0" w:space="0" w:color="auto"/>
        <w:bottom w:val="none" w:sz="0" w:space="0" w:color="auto"/>
        <w:right w:val="none" w:sz="0" w:space="0" w:color="auto"/>
      </w:divBdr>
    </w:div>
    <w:div w:id="1904944850">
      <w:bodyDiv w:val="1"/>
      <w:marLeft w:val="0"/>
      <w:marRight w:val="0"/>
      <w:marTop w:val="0"/>
      <w:marBottom w:val="0"/>
      <w:divBdr>
        <w:top w:val="none" w:sz="0" w:space="0" w:color="auto"/>
        <w:left w:val="none" w:sz="0" w:space="0" w:color="auto"/>
        <w:bottom w:val="none" w:sz="0" w:space="0" w:color="auto"/>
        <w:right w:val="none" w:sz="0" w:space="0" w:color="auto"/>
      </w:divBdr>
    </w:div>
    <w:div w:id="1954744105">
      <w:bodyDiv w:val="1"/>
      <w:marLeft w:val="0"/>
      <w:marRight w:val="0"/>
      <w:marTop w:val="0"/>
      <w:marBottom w:val="0"/>
      <w:divBdr>
        <w:top w:val="none" w:sz="0" w:space="0" w:color="auto"/>
        <w:left w:val="none" w:sz="0" w:space="0" w:color="auto"/>
        <w:bottom w:val="none" w:sz="0" w:space="0" w:color="auto"/>
        <w:right w:val="none" w:sz="0" w:space="0" w:color="auto"/>
      </w:divBdr>
    </w:div>
    <w:div w:id="2143494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T21279720/Deep_Learning_L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Perera C.S.C it21279720</cp:lastModifiedBy>
  <cp:revision>6</cp:revision>
  <dcterms:created xsi:type="dcterms:W3CDTF">2013-12-23T23:15:00Z</dcterms:created>
  <dcterms:modified xsi:type="dcterms:W3CDTF">2024-09-28T19:23:00Z</dcterms:modified>
  <cp:category/>
</cp:coreProperties>
</file>