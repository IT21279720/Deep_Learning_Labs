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C5B1B" w14:textId="45F81A16" w:rsidR="0074406D" w:rsidRPr="0074406D" w:rsidRDefault="0074406D" w:rsidP="0074406D">
      <w:pPr>
        <w:pStyle w:val="Title"/>
        <w:jc w:val="center"/>
        <w:rPr>
          <w:color w:val="262626" w:themeColor="text1" w:themeTint="D9"/>
        </w:rPr>
      </w:pPr>
      <w:r w:rsidRPr="009F377F">
        <w:rPr>
          <w:color w:val="262626" w:themeColor="text1" w:themeTint="D9"/>
        </w:rPr>
        <w:t>Deep Learning – Lab 0</w:t>
      </w:r>
      <w:r>
        <w:rPr>
          <w:color w:val="262626" w:themeColor="text1" w:themeTint="D9"/>
        </w:rPr>
        <w:t>8</w:t>
      </w:r>
    </w:p>
    <w:p w14:paraId="47BA510A" w14:textId="06CE0FAF" w:rsidR="00A208A3" w:rsidRPr="0074406D" w:rsidRDefault="00000000">
      <w:pPr>
        <w:pStyle w:val="Heading2"/>
        <w:rPr>
          <w:color w:val="00B050"/>
        </w:rPr>
      </w:pPr>
      <w:r w:rsidRPr="0074406D">
        <w:rPr>
          <w:color w:val="00B050"/>
        </w:rPr>
        <w:t>1. GridWorld Notebook</w:t>
      </w:r>
    </w:p>
    <w:p w14:paraId="51C3D382" w14:textId="77777777" w:rsidR="00A208A3" w:rsidRDefault="00000000">
      <w:r>
        <w:t>In the GridWorld notebook, the following modifications were implemented based on the lab requirements:</w:t>
      </w:r>
      <w:r>
        <w:br/>
        <w:t>- Completed any placeholders marked with `# type your code here`.</w:t>
      </w:r>
      <w:r>
        <w:br/>
        <w:t>- Expanded the GridWorld environment to support dynamic grid sizes, allowing us to observe execution time and convergence changes.</w:t>
      </w:r>
      <w:r>
        <w:br/>
        <w:t>- Conducted experiments on different grid sizes to evaluate the impact on performance and learning speed.</w:t>
      </w:r>
      <w:r>
        <w:br/>
        <w:t>- Generated results that illustrate how larger grid sizes affect the execution time and convergence of the Q-learning process.</w:t>
      </w:r>
    </w:p>
    <w:p w14:paraId="60960B20" w14:textId="77777777" w:rsidR="00A208A3" w:rsidRPr="0074406D" w:rsidRDefault="00000000">
      <w:pPr>
        <w:pStyle w:val="Heading2"/>
        <w:rPr>
          <w:color w:val="00B050"/>
        </w:rPr>
      </w:pPr>
      <w:r w:rsidRPr="0074406D">
        <w:rPr>
          <w:color w:val="00B050"/>
        </w:rPr>
        <w:t>2. Markov Decision Process (MDP) Notebook</w:t>
      </w:r>
    </w:p>
    <w:p w14:paraId="7735AFDA" w14:textId="77777777" w:rsidR="00A208A3" w:rsidRDefault="00000000">
      <w:r>
        <w:t>In the Markov Decision Process notebook, the following tasks were performed:</w:t>
      </w:r>
      <w:r>
        <w:br/>
        <w:t>- Completed the Policy Iteration, Value Iteration, and Q-learning sections to compare Model-Based and Model-Free approaches.</w:t>
      </w:r>
      <w:r>
        <w:br/>
        <w:t>- Added execution time tracking for each method to compare their performance in terms of speed and convergence rate.</w:t>
      </w:r>
      <w:r>
        <w:br/>
        <w:t>- Created convergence plots that illustrate the differences in learning and stabilization across Policy Iteration, Value Iteration, and Q-Learning methods.</w:t>
      </w:r>
      <w:r>
        <w:br/>
        <w:t>- Added explanations of Model-Based versus Model-Free methods and discussed results to highlight key differences in their convergence behavior and execution time.</w:t>
      </w:r>
    </w:p>
    <w:p w14:paraId="61A8273E" w14:textId="77777777" w:rsidR="00A208A3" w:rsidRPr="0074406D" w:rsidRDefault="00000000">
      <w:pPr>
        <w:pStyle w:val="Heading2"/>
        <w:rPr>
          <w:color w:val="00B050"/>
        </w:rPr>
      </w:pPr>
      <w:r w:rsidRPr="0074406D">
        <w:rPr>
          <w:color w:val="00B050"/>
        </w:rPr>
        <w:t>Conclusion</w:t>
      </w:r>
    </w:p>
    <w:p w14:paraId="0AF668D7" w14:textId="77777777" w:rsidR="00A208A3" w:rsidRDefault="00000000">
      <w:r>
        <w:t>The modifications across both notebooks enable a thorough comparison of Model-Based and Model-Free reinforcement learning approaches. By observing performance on different grid sizes in GridWorld, and tracking execution time in MDP, we demonstrate how the complexity of the environment and the learning approach affects convergence and computation time.</w:t>
      </w:r>
    </w:p>
    <w:p w14:paraId="07F6878D" w14:textId="77777777" w:rsidR="00E43FAC" w:rsidRDefault="00E43FAC" w:rsidP="00E43FAC"/>
    <w:p w14:paraId="384E7B9C" w14:textId="77777777" w:rsidR="00E43FAC" w:rsidRDefault="00E43FAC" w:rsidP="00E43FAC"/>
    <w:p w14:paraId="43251A55" w14:textId="77777777" w:rsidR="00E43FAC" w:rsidRDefault="00E43FAC" w:rsidP="00E43FAC"/>
    <w:p w14:paraId="575B3A48" w14:textId="7B4A9D27" w:rsidR="00475671" w:rsidRDefault="00475671" w:rsidP="00E43FAC"/>
    <w:p w14:paraId="445C416E" w14:textId="77777777" w:rsidR="00475671" w:rsidRDefault="00475671" w:rsidP="00E43FAC"/>
    <w:p w14:paraId="16E8F3A1" w14:textId="77777777" w:rsidR="00475671" w:rsidRDefault="00475671" w:rsidP="00E43FAC"/>
    <w:p w14:paraId="3768626A" w14:textId="77777777" w:rsidR="00475671" w:rsidRDefault="00475671" w:rsidP="00E43FAC"/>
    <w:p w14:paraId="69486B6B" w14:textId="129E5533" w:rsidR="00475671" w:rsidRDefault="005E216E" w:rsidP="00E43FAC">
      <w:r>
        <w:rPr>
          <w:noProof/>
        </w:rPr>
        <w:lastRenderedPageBreak/>
        <w:drawing>
          <wp:anchor distT="0" distB="0" distL="114300" distR="114300" simplePos="0" relativeHeight="251662336" behindDoc="0" locked="0" layoutInCell="1" allowOverlap="1" wp14:anchorId="7DD50D48" wp14:editId="207E94D8">
            <wp:simplePos x="0" y="0"/>
            <wp:positionH relativeFrom="column">
              <wp:posOffset>175260</wp:posOffset>
            </wp:positionH>
            <wp:positionV relativeFrom="paragraph">
              <wp:posOffset>6286500</wp:posOffset>
            </wp:positionV>
            <wp:extent cx="5486400" cy="2609215"/>
            <wp:effectExtent l="0" t="0" r="0" b="635"/>
            <wp:wrapSquare wrapText="bothSides"/>
            <wp:docPr id="1527350061" name="Picture 3" descr="A computer screen shot of 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350061" name="Picture 3" descr="A computer screen shot of a code"/>
                    <pic:cNvPicPr/>
                  </pic:nvPicPr>
                  <pic:blipFill>
                    <a:blip r:embed="rId6"/>
                    <a:stretch>
                      <a:fillRect/>
                    </a:stretch>
                  </pic:blipFill>
                  <pic:spPr>
                    <a:xfrm>
                      <a:off x="0" y="0"/>
                      <a:ext cx="5486400" cy="26092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13C735C" wp14:editId="622AD6C8">
            <wp:simplePos x="0" y="0"/>
            <wp:positionH relativeFrom="column">
              <wp:posOffset>175260</wp:posOffset>
            </wp:positionH>
            <wp:positionV relativeFrom="paragraph">
              <wp:posOffset>3451860</wp:posOffset>
            </wp:positionV>
            <wp:extent cx="5486400" cy="2754630"/>
            <wp:effectExtent l="0" t="0" r="0" b="7620"/>
            <wp:wrapSquare wrapText="bothSides"/>
            <wp:docPr id="1276967612" name="Picture 2"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67612" name="Picture 2" descr="A screenshot of a computer program"/>
                    <pic:cNvPicPr/>
                  </pic:nvPicPr>
                  <pic:blipFill>
                    <a:blip r:embed="rId7"/>
                    <a:stretch>
                      <a:fillRect/>
                    </a:stretch>
                  </pic:blipFill>
                  <pic:spPr>
                    <a:xfrm>
                      <a:off x="0" y="0"/>
                      <a:ext cx="5486400" cy="2754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2BC0B5F9" wp14:editId="563C4B8A">
            <wp:simplePos x="0" y="0"/>
            <wp:positionH relativeFrom="column">
              <wp:posOffset>114300</wp:posOffset>
            </wp:positionH>
            <wp:positionV relativeFrom="paragraph">
              <wp:posOffset>114300</wp:posOffset>
            </wp:positionV>
            <wp:extent cx="5486400" cy="3081020"/>
            <wp:effectExtent l="0" t="0" r="0" b="5080"/>
            <wp:wrapSquare wrapText="bothSides"/>
            <wp:docPr id="646066550" name="Picture 1" descr="A computer screen shot of 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66550" name="Picture 1" descr="A computer screen shot of a program"/>
                    <pic:cNvPicPr/>
                  </pic:nvPicPr>
                  <pic:blipFill>
                    <a:blip r:embed="rId8"/>
                    <a:stretch>
                      <a:fillRect/>
                    </a:stretch>
                  </pic:blipFill>
                  <pic:spPr>
                    <a:xfrm>
                      <a:off x="0" y="0"/>
                      <a:ext cx="5486400" cy="3081020"/>
                    </a:xfrm>
                    <a:prstGeom prst="rect">
                      <a:avLst/>
                    </a:prstGeom>
                  </pic:spPr>
                </pic:pic>
              </a:graphicData>
            </a:graphic>
            <wp14:sizeRelH relativeFrom="page">
              <wp14:pctWidth>0</wp14:pctWidth>
            </wp14:sizeRelH>
            <wp14:sizeRelV relativeFrom="page">
              <wp14:pctHeight>0</wp14:pctHeight>
            </wp14:sizeRelV>
          </wp:anchor>
        </w:drawing>
      </w:r>
    </w:p>
    <w:p w14:paraId="34DF0B59" w14:textId="5214D68A" w:rsidR="00475671" w:rsidRDefault="008C1DB3" w:rsidP="00E43FAC">
      <w:r>
        <w:rPr>
          <w:noProof/>
        </w:rPr>
        <w:lastRenderedPageBreak/>
        <w:drawing>
          <wp:anchor distT="0" distB="0" distL="114300" distR="114300" simplePos="0" relativeHeight="251677184" behindDoc="0" locked="0" layoutInCell="1" allowOverlap="1" wp14:anchorId="5AD43F47" wp14:editId="0F96C140">
            <wp:simplePos x="0" y="0"/>
            <wp:positionH relativeFrom="column">
              <wp:posOffset>-259715</wp:posOffset>
            </wp:positionH>
            <wp:positionV relativeFrom="paragraph">
              <wp:posOffset>4747260</wp:posOffset>
            </wp:positionV>
            <wp:extent cx="6282690" cy="2705100"/>
            <wp:effectExtent l="0" t="0" r="3810" b="0"/>
            <wp:wrapSquare wrapText="bothSides"/>
            <wp:docPr id="1619387936" name="Picture 7" descr="A screen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87936" name="Picture 7" descr="A screenshot of a computer code"/>
                    <pic:cNvPicPr/>
                  </pic:nvPicPr>
                  <pic:blipFill>
                    <a:blip r:embed="rId9"/>
                    <a:stretch>
                      <a:fillRect/>
                    </a:stretch>
                  </pic:blipFill>
                  <pic:spPr>
                    <a:xfrm>
                      <a:off x="0" y="0"/>
                      <a:ext cx="6282690" cy="2705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672AAA3C" wp14:editId="36661565">
            <wp:simplePos x="0" y="0"/>
            <wp:positionH relativeFrom="column">
              <wp:posOffset>228600</wp:posOffset>
            </wp:positionH>
            <wp:positionV relativeFrom="paragraph">
              <wp:posOffset>3093720</wp:posOffset>
            </wp:positionV>
            <wp:extent cx="5486400" cy="1454150"/>
            <wp:effectExtent l="0" t="0" r="0" b="0"/>
            <wp:wrapSquare wrapText="bothSides"/>
            <wp:docPr id="1323834140" name="Picture 5" descr="A computer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34140" name="Picture 5" descr="A computer screen shot of a computer code"/>
                    <pic:cNvPicPr/>
                  </pic:nvPicPr>
                  <pic:blipFill>
                    <a:blip r:embed="rId10"/>
                    <a:stretch>
                      <a:fillRect/>
                    </a:stretch>
                  </pic:blipFill>
                  <pic:spPr>
                    <a:xfrm>
                      <a:off x="0" y="0"/>
                      <a:ext cx="5486400" cy="1454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21133477" wp14:editId="1C6FC20F">
            <wp:simplePos x="0" y="0"/>
            <wp:positionH relativeFrom="column">
              <wp:posOffset>228600</wp:posOffset>
            </wp:positionH>
            <wp:positionV relativeFrom="paragraph">
              <wp:posOffset>-137160</wp:posOffset>
            </wp:positionV>
            <wp:extent cx="5486400" cy="3118485"/>
            <wp:effectExtent l="0" t="0" r="0" b="5715"/>
            <wp:wrapSquare wrapText="bothSides"/>
            <wp:docPr id="1590241069" name="Picture 4"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41069" name="Picture 4" descr="A screenshot of a computer program"/>
                    <pic:cNvPicPr/>
                  </pic:nvPicPr>
                  <pic:blipFill>
                    <a:blip r:embed="rId11"/>
                    <a:stretch>
                      <a:fillRect/>
                    </a:stretch>
                  </pic:blipFill>
                  <pic:spPr>
                    <a:xfrm>
                      <a:off x="0" y="0"/>
                      <a:ext cx="5486400" cy="3118485"/>
                    </a:xfrm>
                    <a:prstGeom prst="rect">
                      <a:avLst/>
                    </a:prstGeom>
                  </pic:spPr>
                </pic:pic>
              </a:graphicData>
            </a:graphic>
            <wp14:sizeRelH relativeFrom="page">
              <wp14:pctWidth>0</wp14:pctWidth>
            </wp14:sizeRelH>
            <wp14:sizeRelV relativeFrom="page">
              <wp14:pctHeight>0</wp14:pctHeight>
            </wp14:sizeRelV>
          </wp:anchor>
        </w:drawing>
      </w:r>
    </w:p>
    <w:p w14:paraId="3ACD12F5" w14:textId="0502A8DD" w:rsidR="00475671" w:rsidRDefault="00475671" w:rsidP="00E43FAC"/>
    <w:p w14:paraId="5679E689" w14:textId="43E8BAD7" w:rsidR="00475671" w:rsidRDefault="006D71F7" w:rsidP="00E43FAC">
      <w:r>
        <w:rPr>
          <w:noProof/>
        </w:rPr>
        <w:lastRenderedPageBreak/>
        <w:drawing>
          <wp:anchor distT="0" distB="0" distL="114300" distR="114300" simplePos="0" relativeHeight="251675136" behindDoc="0" locked="0" layoutInCell="1" allowOverlap="1" wp14:anchorId="622B9C91" wp14:editId="3320E24F">
            <wp:simplePos x="0" y="0"/>
            <wp:positionH relativeFrom="column">
              <wp:posOffset>-412115</wp:posOffset>
            </wp:positionH>
            <wp:positionV relativeFrom="paragraph">
              <wp:posOffset>-266700</wp:posOffset>
            </wp:positionV>
            <wp:extent cx="6368415" cy="2819400"/>
            <wp:effectExtent l="0" t="0" r="0" b="0"/>
            <wp:wrapSquare wrapText="bothSides"/>
            <wp:docPr id="1504489907"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89907" name="Picture 6" descr="A screenshot of a computer code&#10;&#10;Description automatically generated"/>
                    <pic:cNvPicPr/>
                  </pic:nvPicPr>
                  <pic:blipFill>
                    <a:blip r:embed="rId12"/>
                    <a:stretch>
                      <a:fillRect/>
                    </a:stretch>
                  </pic:blipFill>
                  <pic:spPr>
                    <a:xfrm>
                      <a:off x="0" y="0"/>
                      <a:ext cx="6368415" cy="2819400"/>
                    </a:xfrm>
                    <a:prstGeom prst="rect">
                      <a:avLst/>
                    </a:prstGeom>
                  </pic:spPr>
                </pic:pic>
              </a:graphicData>
            </a:graphic>
            <wp14:sizeRelH relativeFrom="page">
              <wp14:pctWidth>0</wp14:pctWidth>
            </wp14:sizeRelH>
            <wp14:sizeRelV relativeFrom="page">
              <wp14:pctHeight>0</wp14:pctHeight>
            </wp14:sizeRelV>
          </wp:anchor>
        </w:drawing>
      </w:r>
    </w:p>
    <w:p w14:paraId="6CDCDAEC" w14:textId="63A084B8" w:rsidR="00475671" w:rsidRDefault="00475671" w:rsidP="00E43FAC"/>
    <w:p w14:paraId="547F8C3A" w14:textId="3A96BD4B" w:rsidR="00475671" w:rsidRDefault="00475671" w:rsidP="00E43FAC"/>
    <w:p w14:paraId="1F105B81" w14:textId="240AC581" w:rsidR="00475671" w:rsidRDefault="00475671" w:rsidP="00E43FAC"/>
    <w:p w14:paraId="59583C02" w14:textId="5D240A33" w:rsidR="00475671" w:rsidRDefault="00475671" w:rsidP="00E43FAC"/>
    <w:p w14:paraId="17A823F7" w14:textId="4BF9FE5F" w:rsidR="00475671" w:rsidRDefault="00475671" w:rsidP="005A0467">
      <w:pPr>
        <w:pStyle w:val="Heading3"/>
        <w:jc w:val="center"/>
        <w:rPr>
          <w:color w:val="00B050"/>
          <w:sz w:val="26"/>
          <w:szCs w:val="26"/>
        </w:rPr>
      </w:pPr>
      <w:r w:rsidRPr="00F80C06">
        <w:rPr>
          <w:color w:val="00B050"/>
          <w:sz w:val="26"/>
          <w:szCs w:val="26"/>
        </w:rPr>
        <w:t>Difference Between Model Based and Model Free Algorithms</w:t>
      </w:r>
    </w:p>
    <w:p w14:paraId="583AECCA" w14:textId="77777777" w:rsidR="005A0467" w:rsidRPr="005A0467" w:rsidRDefault="005A0467" w:rsidP="005A0467"/>
    <w:tbl>
      <w:tblPr>
        <w:tblStyle w:val="TableGrid"/>
        <w:tblW w:w="0" w:type="auto"/>
        <w:tblLook w:val="04A0" w:firstRow="1" w:lastRow="0" w:firstColumn="1" w:lastColumn="0" w:noHBand="0" w:noVBand="1"/>
      </w:tblPr>
      <w:tblGrid>
        <w:gridCol w:w="4423"/>
        <w:gridCol w:w="4433"/>
      </w:tblGrid>
      <w:tr w:rsidR="00475671" w14:paraId="73D45E39" w14:textId="77777777" w:rsidTr="00217430">
        <w:tc>
          <w:tcPr>
            <w:tcW w:w="4675" w:type="dxa"/>
          </w:tcPr>
          <w:p w14:paraId="377E1F24" w14:textId="77777777" w:rsidR="00475671" w:rsidRPr="006A31E8" w:rsidRDefault="00475671" w:rsidP="00217430">
            <w:pPr>
              <w:jc w:val="center"/>
              <w:rPr>
                <w:b/>
                <w:bCs/>
              </w:rPr>
            </w:pPr>
            <w:r w:rsidRPr="006A31E8">
              <w:rPr>
                <w:b/>
                <w:bCs/>
              </w:rPr>
              <w:t>Model Based Algorithms</w:t>
            </w:r>
          </w:p>
        </w:tc>
        <w:tc>
          <w:tcPr>
            <w:tcW w:w="4675" w:type="dxa"/>
          </w:tcPr>
          <w:p w14:paraId="7C7D73E7" w14:textId="77777777" w:rsidR="00475671" w:rsidRPr="006A31E8" w:rsidRDefault="00475671" w:rsidP="00217430">
            <w:pPr>
              <w:jc w:val="center"/>
              <w:rPr>
                <w:b/>
                <w:bCs/>
              </w:rPr>
            </w:pPr>
            <w:r w:rsidRPr="006A31E8">
              <w:rPr>
                <w:b/>
                <w:bCs/>
              </w:rPr>
              <w:t>Model Free Algorithms</w:t>
            </w:r>
          </w:p>
        </w:tc>
      </w:tr>
      <w:tr w:rsidR="00475671" w14:paraId="327F89E3" w14:textId="77777777" w:rsidTr="00217430">
        <w:tc>
          <w:tcPr>
            <w:tcW w:w="4675" w:type="dxa"/>
          </w:tcPr>
          <w:p w14:paraId="352FB3E8" w14:textId="77777777" w:rsidR="00475671" w:rsidRPr="007277C8" w:rsidRDefault="00475671" w:rsidP="00217430">
            <w:r>
              <w:t>L</w:t>
            </w:r>
            <w:r w:rsidRPr="007277C8">
              <w:t>earns a model of the surroundings explicitly</w:t>
            </w:r>
          </w:p>
          <w:p w14:paraId="0215A739" w14:textId="77777777" w:rsidR="00475671" w:rsidRDefault="00475671" w:rsidP="00217430"/>
        </w:tc>
        <w:tc>
          <w:tcPr>
            <w:tcW w:w="4675" w:type="dxa"/>
          </w:tcPr>
          <w:p w14:paraId="13BCE451" w14:textId="77777777" w:rsidR="00475671" w:rsidRPr="007277C8" w:rsidRDefault="00475671" w:rsidP="00217430">
            <w:r>
              <w:t>L</w:t>
            </w:r>
            <w:r w:rsidRPr="007277C8">
              <w:t>earns via firsthand encounter with the environment rather than from a model of it.</w:t>
            </w:r>
          </w:p>
          <w:p w14:paraId="508FAA27" w14:textId="77777777" w:rsidR="00475671" w:rsidRDefault="00475671" w:rsidP="00217430"/>
        </w:tc>
      </w:tr>
      <w:tr w:rsidR="00475671" w14:paraId="5DFD8AD8" w14:textId="77777777" w:rsidTr="00217430">
        <w:tc>
          <w:tcPr>
            <w:tcW w:w="4675" w:type="dxa"/>
          </w:tcPr>
          <w:p w14:paraId="61D99CA2" w14:textId="77777777" w:rsidR="00475671" w:rsidRPr="00F2090D" w:rsidRDefault="00475671" w:rsidP="00217430">
            <w:r>
              <w:t>U</w:t>
            </w:r>
            <w:r w:rsidRPr="007277C8">
              <w:t>sually converges more quickly when the model is precise.</w:t>
            </w:r>
          </w:p>
        </w:tc>
        <w:tc>
          <w:tcPr>
            <w:tcW w:w="4675" w:type="dxa"/>
          </w:tcPr>
          <w:p w14:paraId="745AE484" w14:textId="77777777" w:rsidR="00475671" w:rsidRPr="00F2090D" w:rsidRDefault="00475671" w:rsidP="00217430">
            <w:r>
              <w:t>S</w:t>
            </w:r>
            <w:r w:rsidRPr="007277C8">
              <w:t>lows convergence, particularly in intricate settings.</w:t>
            </w:r>
          </w:p>
        </w:tc>
      </w:tr>
      <w:tr w:rsidR="00475671" w14:paraId="693C298A" w14:textId="77777777" w:rsidTr="00217430">
        <w:tc>
          <w:tcPr>
            <w:tcW w:w="4675" w:type="dxa"/>
          </w:tcPr>
          <w:p w14:paraId="62C47A13" w14:textId="77777777" w:rsidR="00475671" w:rsidRDefault="00475671" w:rsidP="00217430">
            <w:r>
              <w:t>M</w:t>
            </w:r>
            <w:r w:rsidRPr="007277C8">
              <w:t>akes use of the acquired model to plan and simulate activities, enabling foresight</w:t>
            </w:r>
          </w:p>
        </w:tc>
        <w:tc>
          <w:tcPr>
            <w:tcW w:w="4675" w:type="dxa"/>
          </w:tcPr>
          <w:p w14:paraId="268C238A" w14:textId="77777777" w:rsidR="00475671" w:rsidRDefault="00475671" w:rsidP="00217430">
            <w:r>
              <w:t>W</w:t>
            </w:r>
            <w:r w:rsidRPr="007277C8">
              <w:t>ithout prior planning, gains knowledge through direct trial &amp; error.</w:t>
            </w:r>
          </w:p>
        </w:tc>
      </w:tr>
      <w:tr w:rsidR="00475671" w14:paraId="13C94B74" w14:textId="77777777" w:rsidTr="00217430">
        <w:tc>
          <w:tcPr>
            <w:tcW w:w="4675" w:type="dxa"/>
          </w:tcPr>
          <w:p w14:paraId="44128D1E" w14:textId="77777777" w:rsidR="00475671" w:rsidRDefault="00475671" w:rsidP="00217430">
            <w:r w:rsidRPr="007277C8">
              <w:t>Because it can plan by simulating multiple probable outcomes, it is more sample-efficient.</w:t>
            </w:r>
          </w:p>
        </w:tc>
        <w:tc>
          <w:tcPr>
            <w:tcW w:w="4675" w:type="dxa"/>
          </w:tcPr>
          <w:p w14:paraId="16BC86A7" w14:textId="77777777" w:rsidR="00475671" w:rsidRPr="007277C8" w:rsidRDefault="00475671" w:rsidP="00217430">
            <w:r>
              <w:t>L</w:t>
            </w:r>
            <w:r w:rsidRPr="007277C8">
              <w:t>ess sample-efficient and more dependent on environmental interactions for improvement</w:t>
            </w:r>
          </w:p>
          <w:p w14:paraId="59866479" w14:textId="77777777" w:rsidR="00475671" w:rsidRDefault="00475671" w:rsidP="00217430"/>
        </w:tc>
      </w:tr>
    </w:tbl>
    <w:p w14:paraId="70294178" w14:textId="43AAA0F6" w:rsidR="00475671" w:rsidRDefault="00475671" w:rsidP="00E43FAC"/>
    <w:p w14:paraId="70DA4BBD" w14:textId="29EED57B" w:rsidR="00475671" w:rsidRDefault="00475671" w:rsidP="00E43FAC"/>
    <w:p w14:paraId="54828412" w14:textId="274FEFEF" w:rsidR="00475671" w:rsidRDefault="00F80C06" w:rsidP="00E43FAC">
      <w:r w:rsidRPr="00473292">
        <w:rPr>
          <w:noProof/>
        </w:rPr>
        <w:lastRenderedPageBreak/>
        <w:drawing>
          <wp:anchor distT="0" distB="0" distL="114300" distR="114300" simplePos="0" relativeHeight="251653120" behindDoc="0" locked="0" layoutInCell="1" allowOverlap="1" wp14:anchorId="2800521D" wp14:editId="06747027">
            <wp:simplePos x="0" y="0"/>
            <wp:positionH relativeFrom="margin">
              <wp:posOffset>60960</wp:posOffset>
            </wp:positionH>
            <wp:positionV relativeFrom="paragraph">
              <wp:posOffset>583565</wp:posOffset>
            </wp:positionV>
            <wp:extent cx="5372100" cy="4017010"/>
            <wp:effectExtent l="0" t="0" r="0" b="2540"/>
            <wp:wrapSquare wrapText="bothSides"/>
            <wp:docPr id="209299710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97106"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372100" cy="4017010"/>
                    </a:xfrm>
                    <a:prstGeom prst="rect">
                      <a:avLst/>
                    </a:prstGeom>
                  </pic:spPr>
                </pic:pic>
              </a:graphicData>
            </a:graphic>
            <wp14:sizeRelH relativeFrom="margin">
              <wp14:pctWidth>0</wp14:pctWidth>
            </wp14:sizeRelH>
            <wp14:sizeRelV relativeFrom="margin">
              <wp14:pctHeight>0</wp14:pctHeight>
            </wp14:sizeRelV>
          </wp:anchor>
        </w:drawing>
      </w:r>
    </w:p>
    <w:p w14:paraId="6FDE8D3A" w14:textId="213C748C" w:rsidR="00475671" w:rsidRDefault="00475671" w:rsidP="00E43FAC"/>
    <w:p w14:paraId="7E0C3417" w14:textId="067547EA" w:rsidR="00475671" w:rsidRDefault="00F80C06" w:rsidP="00E43FAC">
      <w:r w:rsidRPr="00473292">
        <w:rPr>
          <w:noProof/>
        </w:rPr>
        <w:drawing>
          <wp:anchor distT="0" distB="0" distL="114300" distR="114300" simplePos="0" relativeHeight="251654144" behindDoc="0" locked="0" layoutInCell="1" allowOverlap="1" wp14:anchorId="6BF275DD" wp14:editId="3BFF2C36">
            <wp:simplePos x="0" y="0"/>
            <wp:positionH relativeFrom="margin">
              <wp:posOffset>91440</wp:posOffset>
            </wp:positionH>
            <wp:positionV relativeFrom="paragraph">
              <wp:posOffset>-81280</wp:posOffset>
            </wp:positionV>
            <wp:extent cx="5506720" cy="3421380"/>
            <wp:effectExtent l="0" t="0" r="0" b="7620"/>
            <wp:wrapNone/>
            <wp:docPr id="3439901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90156"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6720" cy="3421380"/>
                    </a:xfrm>
                    <a:prstGeom prst="rect">
                      <a:avLst/>
                    </a:prstGeom>
                  </pic:spPr>
                </pic:pic>
              </a:graphicData>
            </a:graphic>
            <wp14:sizeRelH relativeFrom="margin">
              <wp14:pctWidth>0</wp14:pctWidth>
            </wp14:sizeRelH>
            <wp14:sizeRelV relativeFrom="margin">
              <wp14:pctHeight>0</wp14:pctHeight>
            </wp14:sizeRelV>
          </wp:anchor>
        </w:drawing>
      </w:r>
    </w:p>
    <w:p w14:paraId="6E31F76A" w14:textId="6E030F77" w:rsidR="00475671" w:rsidRDefault="00475671" w:rsidP="00E43FAC"/>
    <w:p w14:paraId="10556FBE" w14:textId="3CFD3377" w:rsidR="00475671" w:rsidRDefault="00475671" w:rsidP="00E43FAC"/>
    <w:p w14:paraId="4D6D5A1E" w14:textId="77777777" w:rsidR="00475671" w:rsidRDefault="00475671" w:rsidP="00E43FAC"/>
    <w:p w14:paraId="3285A74C" w14:textId="77777777" w:rsidR="00475671" w:rsidRDefault="00475671" w:rsidP="00E43FAC"/>
    <w:p w14:paraId="77AC09B2" w14:textId="77777777" w:rsidR="00475671" w:rsidRDefault="00475671" w:rsidP="00E43FAC"/>
    <w:p w14:paraId="08510C02" w14:textId="77777777" w:rsidR="00475671" w:rsidRDefault="00475671" w:rsidP="00E43FAC"/>
    <w:p w14:paraId="2DB96F29" w14:textId="77777777" w:rsidR="00475671" w:rsidRDefault="00475671" w:rsidP="00E43FAC"/>
    <w:p w14:paraId="5E3DAE46" w14:textId="77777777" w:rsidR="00475671" w:rsidRDefault="00475671" w:rsidP="00E43FAC"/>
    <w:p w14:paraId="452E2CEB" w14:textId="77777777" w:rsidR="00475671" w:rsidRDefault="00475671" w:rsidP="00E43FAC"/>
    <w:p w14:paraId="580D3676" w14:textId="77777777" w:rsidR="00475671" w:rsidRDefault="00475671" w:rsidP="00E43FAC"/>
    <w:p w14:paraId="2EF6CE06" w14:textId="77777777" w:rsidR="00475671" w:rsidRDefault="00475671" w:rsidP="00E43FAC"/>
    <w:p w14:paraId="41251298" w14:textId="77777777" w:rsidR="00475671" w:rsidRDefault="00475671" w:rsidP="00E43FAC"/>
    <w:p w14:paraId="30CD8CD5" w14:textId="77777777" w:rsidR="00475671" w:rsidRDefault="00475671" w:rsidP="00E43FAC"/>
    <w:p w14:paraId="24643DE2" w14:textId="77777777" w:rsidR="00475671" w:rsidRDefault="00475671" w:rsidP="00E43FAC"/>
    <w:p w14:paraId="7B61D0A9" w14:textId="77777777" w:rsidR="00475671" w:rsidRDefault="00475671" w:rsidP="00E43FAC"/>
    <w:p w14:paraId="6AF861C8" w14:textId="77777777" w:rsidR="00475671" w:rsidRDefault="00475671" w:rsidP="00E43FAC"/>
    <w:p w14:paraId="12023B4C" w14:textId="6536B788" w:rsidR="00475671" w:rsidRDefault="00475671" w:rsidP="00E43FAC"/>
    <w:p w14:paraId="57C2C68C" w14:textId="7F2BD5C9" w:rsidR="00475671" w:rsidRDefault="00F80C06" w:rsidP="00E43FAC">
      <w:r w:rsidRPr="006B0E54">
        <w:rPr>
          <w:noProof/>
        </w:rPr>
        <w:drawing>
          <wp:anchor distT="0" distB="0" distL="114300" distR="114300" simplePos="0" relativeHeight="251655168" behindDoc="0" locked="0" layoutInCell="1" allowOverlap="1" wp14:anchorId="1EFFEE53" wp14:editId="474FD541">
            <wp:simplePos x="0" y="0"/>
            <wp:positionH relativeFrom="column">
              <wp:posOffset>-213360</wp:posOffset>
            </wp:positionH>
            <wp:positionV relativeFrom="paragraph">
              <wp:posOffset>-285115</wp:posOffset>
            </wp:positionV>
            <wp:extent cx="5943600" cy="3481070"/>
            <wp:effectExtent l="0" t="0" r="0" b="5080"/>
            <wp:wrapSquare wrapText="bothSides"/>
            <wp:docPr id="2018811679"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11679" name="Picture 1" descr="A screenshot of a computer program"/>
                    <pic:cNvPicPr/>
                  </pic:nvPicPr>
                  <pic:blipFill>
                    <a:blip r:embed="rId15">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anchor>
        </w:drawing>
      </w:r>
    </w:p>
    <w:p w14:paraId="6AF0D418" w14:textId="62106E4E" w:rsidR="00475671" w:rsidRDefault="00475671" w:rsidP="00E43FAC"/>
    <w:p w14:paraId="0E9D4F13" w14:textId="5C90FB8E" w:rsidR="00475671" w:rsidRDefault="00F80C06" w:rsidP="00E43FAC">
      <w:r w:rsidRPr="006B0E54">
        <w:rPr>
          <w:noProof/>
        </w:rPr>
        <w:drawing>
          <wp:anchor distT="0" distB="0" distL="114300" distR="114300" simplePos="0" relativeHeight="251656192" behindDoc="0" locked="0" layoutInCell="1" allowOverlap="1" wp14:anchorId="69DC73F5" wp14:editId="5CB4FCF2">
            <wp:simplePos x="0" y="0"/>
            <wp:positionH relativeFrom="column">
              <wp:posOffset>929640</wp:posOffset>
            </wp:positionH>
            <wp:positionV relativeFrom="paragraph">
              <wp:posOffset>237490</wp:posOffset>
            </wp:positionV>
            <wp:extent cx="3675380" cy="2933700"/>
            <wp:effectExtent l="0" t="0" r="1270" b="0"/>
            <wp:wrapSquare wrapText="bothSides"/>
            <wp:docPr id="1948848446"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48446" name="Picture 1" descr="A graph of a chart&#10;&#10;Description automatically generated with medium confidence"/>
                    <pic:cNvPicPr/>
                  </pic:nvPicPr>
                  <pic:blipFill>
                    <a:blip r:embed="rId16"/>
                    <a:stretch>
                      <a:fillRect/>
                    </a:stretch>
                  </pic:blipFill>
                  <pic:spPr>
                    <a:xfrm>
                      <a:off x="0" y="0"/>
                      <a:ext cx="3675380" cy="2933700"/>
                    </a:xfrm>
                    <a:prstGeom prst="rect">
                      <a:avLst/>
                    </a:prstGeom>
                  </pic:spPr>
                </pic:pic>
              </a:graphicData>
            </a:graphic>
            <wp14:sizeRelH relativeFrom="page">
              <wp14:pctWidth>0</wp14:pctWidth>
            </wp14:sizeRelH>
            <wp14:sizeRelV relativeFrom="page">
              <wp14:pctHeight>0</wp14:pctHeight>
            </wp14:sizeRelV>
          </wp:anchor>
        </w:drawing>
      </w:r>
    </w:p>
    <w:p w14:paraId="4AB5D10D" w14:textId="2978CDC5" w:rsidR="00475671" w:rsidRDefault="00475671" w:rsidP="00E43FAC"/>
    <w:p w14:paraId="2CF4B7B9" w14:textId="2C1FD73D" w:rsidR="00475671" w:rsidRDefault="00475671" w:rsidP="00E43FAC"/>
    <w:p w14:paraId="5B45C48C" w14:textId="77777777" w:rsidR="00F80C06" w:rsidRDefault="00F80C06" w:rsidP="00E43FAC"/>
    <w:p w14:paraId="67979C54" w14:textId="77777777" w:rsidR="00F80C06" w:rsidRDefault="00F80C06" w:rsidP="00E43FAC"/>
    <w:p w14:paraId="66D96AEE" w14:textId="77777777" w:rsidR="00F80C06" w:rsidRDefault="00F80C06" w:rsidP="00E43FAC"/>
    <w:p w14:paraId="0B0135BB" w14:textId="77777777" w:rsidR="00F80C06" w:rsidRDefault="00F80C06" w:rsidP="00E43FAC"/>
    <w:p w14:paraId="1A00C255" w14:textId="77777777" w:rsidR="00F80C06" w:rsidRDefault="00F80C06" w:rsidP="00E43FAC"/>
    <w:p w14:paraId="74A495E1" w14:textId="77777777" w:rsidR="00F80C06" w:rsidRDefault="00F80C06" w:rsidP="00E43FAC"/>
    <w:p w14:paraId="2AD87AF5" w14:textId="77777777" w:rsidR="00F80C06" w:rsidRDefault="00F80C06" w:rsidP="00E43FAC"/>
    <w:p w14:paraId="50B58B60" w14:textId="77777777" w:rsidR="00F80C06" w:rsidRDefault="00F80C06" w:rsidP="00E43FAC"/>
    <w:p w14:paraId="451E343E" w14:textId="73A2D1A5" w:rsidR="00E43FAC" w:rsidRDefault="00E43FAC" w:rsidP="00E43FAC"/>
    <w:p w14:paraId="19B53CA8" w14:textId="05BFE668" w:rsidR="00E43FAC" w:rsidRDefault="00E43FAC" w:rsidP="00E43FAC">
      <w:pPr>
        <w:rPr>
          <w:rFonts w:asciiTheme="majorHAnsi" w:hAnsiTheme="majorHAnsi" w:cstheme="majorHAnsi"/>
          <w:sz w:val="26"/>
          <w:szCs w:val="26"/>
        </w:rPr>
      </w:pPr>
    </w:p>
    <w:p w14:paraId="5596DC9B" w14:textId="77777777" w:rsidR="00F80C06" w:rsidRDefault="00F80C06" w:rsidP="00E43FAC">
      <w:pPr>
        <w:rPr>
          <w:rFonts w:asciiTheme="majorHAnsi" w:hAnsiTheme="majorHAnsi" w:cstheme="majorHAnsi"/>
          <w:sz w:val="26"/>
          <w:szCs w:val="26"/>
        </w:rPr>
      </w:pPr>
    </w:p>
    <w:p w14:paraId="0DCA5807" w14:textId="77777777" w:rsidR="00F80C06" w:rsidRDefault="00F80C06" w:rsidP="00E43FAC">
      <w:pPr>
        <w:rPr>
          <w:rFonts w:asciiTheme="majorHAnsi" w:hAnsiTheme="majorHAnsi" w:cstheme="majorHAnsi"/>
          <w:sz w:val="26"/>
          <w:szCs w:val="26"/>
        </w:rPr>
      </w:pPr>
    </w:p>
    <w:p w14:paraId="57C83079" w14:textId="50541ABF" w:rsidR="00F80C06" w:rsidRDefault="00F80C06" w:rsidP="00E43FAC">
      <w:pPr>
        <w:rPr>
          <w:rFonts w:asciiTheme="majorHAnsi" w:hAnsiTheme="majorHAnsi" w:cstheme="majorHAnsi"/>
          <w:sz w:val="26"/>
          <w:szCs w:val="26"/>
        </w:rPr>
      </w:pPr>
      <w:r w:rsidRPr="006B0E54">
        <w:rPr>
          <w:noProof/>
        </w:rPr>
        <w:drawing>
          <wp:inline distT="0" distB="0" distL="0" distR="0" wp14:anchorId="4592E9CD" wp14:editId="11D8369C">
            <wp:extent cx="5486400" cy="1147103"/>
            <wp:effectExtent l="0" t="0" r="0" b="0"/>
            <wp:docPr id="781409415"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09415" name="Picture 1" descr="A black screen with green text&#10;&#10;Description automatically generated"/>
                    <pic:cNvPicPr/>
                  </pic:nvPicPr>
                  <pic:blipFill>
                    <a:blip r:embed="rId17"/>
                    <a:stretch>
                      <a:fillRect/>
                    </a:stretch>
                  </pic:blipFill>
                  <pic:spPr>
                    <a:xfrm>
                      <a:off x="0" y="0"/>
                      <a:ext cx="5486400" cy="1147103"/>
                    </a:xfrm>
                    <a:prstGeom prst="rect">
                      <a:avLst/>
                    </a:prstGeom>
                  </pic:spPr>
                </pic:pic>
              </a:graphicData>
            </a:graphic>
          </wp:inline>
        </w:drawing>
      </w:r>
    </w:p>
    <w:p w14:paraId="1515D0C0" w14:textId="77777777" w:rsidR="00F80C06" w:rsidRDefault="00F80C06" w:rsidP="00E43FAC">
      <w:pPr>
        <w:rPr>
          <w:rFonts w:asciiTheme="majorHAnsi" w:hAnsiTheme="majorHAnsi" w:cstheme="majorHAnsi"/>
          <w:sz w:val="26"/>
          <w:szCs w:val="26"/>
        </w:rPr>
      </w:pPr>
    </w:p>
    <w:p w14:paraId="7D30E0AF" w14:textId="77777777" w:rsidR="00F80C06" w:rsidRDefault="00F80C06" w:rsidP="00E43FAC">
      <w:pPr>
        <w:rPr>
          <w:rFonts w:asciiTheme="majorHAnsi" w:hAnsiTheme="majorHAnsi" w:cstheme="majorHAnsi"/>
          <w:sz w:val="26"/>
          <w:szCs w:val="26"/>
        </w:rPr>
      </w:pPr>
    </w:p>
    <w:p w14:paraId="49056295" w14:textId="6851F761" w:rsidR="00F80C06" w:rsidRDefault="00F80C06" w:rsidP="00E43FAC">
      <w:pPr>
        <w:rPr>
          <w:rFonts w:asciiTheme="majorHAnsi" w:hAnsiTheme="majorHAnsi" w:cstheme="majorHAnsi"/>
          <w:sz w:val="26"/>
          <w:szCs w:val="26"/>
        </w:rPr>
      </w:pPr>
      <w:r w:rsidRPr="006B0E54">
        <w:rPr>
          <w:noProof/>
        </w:rPr>
        <w:lastRenderedPageBreak/>
        <w:drawing>
          <wp:inline distT="0" distB="0" distL="0" distR="0" wp14:anchorId="2B8C3F59" wp14:editId="2B04D035">
            <wp:extent cx="5486400" cy="4355123"/>
            <wp:effectExtent l="0" t="0" r="0" b="7620"/>
            <wp:docPr id="368601432"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01432" name="Picture 1" descr="A graph of a chart&#10;&#10;Description automatically generated with medium confidence"/>
                    <pic:cNvPicPr/>
                  </pic:nvPicPr>
                  <pic:blipFill>
                    <a:blip r:embed="rId18"/>
                    <a:stretch>
                      <a:fillRect/>
                    </a:stretch>
                  </pic:blipFill>
                  <pic:spPr>
                    <a:xfrm>
                      <a:off x="0" y="0"/>
                      <a:ext cx="5486400" cy="4355123"/>
                    </a:xfrm>
                    <a:prstGeom prst="rect">
                      <a:avLst/>
                    </a:prstGeom>
                  </pic:spPr>
                </pic:pic>
              </a:graphicData>
            </a:graphic>
          </wp:inline>
        </w:drawing>
      </w:r>
    </w:p>
    <w:p w14:paraId="1C9A2280" w14:textId="77777777" w:rsidR="00F80C06" w:rsidRDefault="00F80C06" w:rsidP="00E43FAC">
      <w:pPr>
        <w:rPr>
          <w:rFonts w:asciiTheme="majorHAnsi" w:hAnsiTheme="majorHAnsi" w:cstheme="majorHAnsi"/>
          <w:sz w:val="26"/>
          <w:szCs w:val="26"/>
        </w:rPr>
      </w:pPr>
    </w:p>
    <w:p w14:paraId="51DB1A01" w14:textId="77777777" w:rsidR="00F80C06" w:rsidRDefault="00F80C06" w:rsidP="00E43FAC">
      <w:pPr>
        <w:rPr>
          <w:rFonts w:asciiTheme="majorHAnsi" w:hAnsiTheme="majorHAnsi" w:cstheme="majorHAnsi"/>
          <w:sz w:val="26"/>
          <w:szCs w:val="26"/>
        </w:rPr>
      </w:pPr>
    </w:p>
    <w:p w14:paraId="4CE125B7" w14:textId="77777777" w:rsidR="00F80C06" w:rsidRDefault="00F80C06" w:rsidP="00E43FAC">
      <w:pPr>
        <w:rPr>
          <w:rFonts w:asciiTheme="majorHAnsi" w:hAnsiTheme="majorHAnsi" w:cstheme="majorHAnsi"/>
          <w:sz w:val="26"/>
          <w:szCs w:val="26"/>
        </w:rPr>
      </w:pPr>
    </w:p>
    <w:p w14:paraId="0999561B" w14:textId="77777777" w:rsidR="00F80C06" w:rsidRDefault="00F80C06" w:rsidP="00E43FAC">
      <w:pPr>
        <w:rPr>
          <w:rFonts w:asciiTheme="majorHAnsi" w:hAnsiTheme="majorHAnsi" w:cstheme="majorHAnsi"/>
          <w:sz w:val="26"/>
          <w:szCs w:val="26"/>
        </w:rPr>
      </w:pPr>
    </w:p>
    <w:p w14:paraId="20ECCB4D" w14:textId="2FB3F482" w:rsidR="00F80C06" w:rsidRDefault="00F80C06" w:rsidP="00E43FAC">
      <w:pPr>
        <w:rPr>
          <w:rFonts w:asciiTheme="majorHAnsi" w:hAnsiTheme="majorHAnsi" w:cstheme="majorHAnsi"/>
          <w:sz w:val="26"/>
          <w:szCs w:val="26"/>
        </w:rPr>
      </w:pPr>
      <w:r w:rsidRPr="006B0E54">
        <w:rPr>
          <w:noProof/>
        </w:rPr>
        <w:drawing>
          <wp:inline distT="0" distB="0" distL="0" distR="0" wp14:anchorId="25B7FCD0" wp14:editId="46B5376F">
            <wp:extent cx="5486400" cy="1693398"/>
            <wp:effectExtent l="0" t="0" r="0" b="2540"/>
            <wp:docPr id="19137925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92533" name="Picture 1" descr="A screen shot of a computer&#10;&#10;Description automatically generated"/>
                    <pic:cNvPicPr/>
                  </pic:nvPicPr>
                  <pic:blipFill>
                    <a:blip r:embed="rId19"/>
                    <a:stretch>
                      <a:fillRect/>
                    </a:stretch>
                  </pic:blipFill>
                  <pic:spPr>
                    <a:xfrm>
                      <a:off x="0" y="0"/>
                      <a:ext cx="5486400" cy="1693398"/>
                    </a:xfrm>
                    <a:prstGeom prst="rect">
                      <a:avLst/>
                    </a:prstGeom>
                  </pic:spPr>
                </pic:pic>
              </a:graphicData>
            </a:graphic>
          </wp:inline>
        </w:drawing>
      </w:r>
    </w:p>
    <w:p w14:paraId="2180AA1F" w14:textId="77777777" w:rsidR="00F80C06" w:rsidRDefault="00F80C06" w:rsidP="00E43FAC">
      <w:pPr>
        <w:rPr>
          <w:rFonts w:asciiTheme="majorHAnsi" w:hAnsiTheme="majorHAnsi" w:cstheme="majorHAnsi"/>
          <w:sz w:val="26"/>
          <w:szCs w:val="26"/>
        </w:rPr>
      </w:pPr>
    </w:p>
    <w:p w14:paraId="26E50120" w14:textId="4EC6CB41" w:rsidR="00F80C06" w:rsidRDefault="00F80C06" w:rsidP="00E43FAC">
      <w:pPr>
        <w:rPr>
          <w:rFonts w:asciiTheme="majorHAnsi" w:hAnsiTheme="majorHAnsi" w:cstheme="majorHAnsi"/>
          <w:sz w:val="26"/>
          <w:szCs w:val="26"/>
        </w:rPr>
      </w:pPr>
      <w:r w:rsidRPr="006B0E54">
        <w:rPr>
          <w:noProof/>
        </w:rPr>
        <w:lastRenderedPageBreak/>
        <w:drawing>
          <wp:anchor distT="0" distB="0" distL="114300" distR="114300" simplePos="0" relativeHeight="251657216" behindDoc="0" locked="0" layoutInCell="1" allowOverlap="1" wp14:anchorId="6782344A" wp14:editId="2658C40E">
            <wp:simplePos x="0" y="0"/>
            <wp:positionH relativeFrom="column">
              <wp:posOffset>0</wp:posOffset>
            </wp:positionH>
            <wp:positionV relativeFrom="paragraph">
              <wp:posOffset>677545</wp:posOffset>
            </wp:positionV>
            <wp:extent cx="5486400" cy="4387948"/>
            <wp:effectExtent l="0" t="0" r="0" b="0"/>
            <wp:wrapSquare wrapText="bothSides"/>
            <wp:docPr id="133085403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54033" name="Picture 1" descr="A graph of a line&#10;&#10;Description automatically generated"/>
                    <pic:cNvPicPr/>
                  </pic:nvPicPr>
                  <pic:blipFill>
                    <a:blip r:embed="rId20"/>
                    <a:stretch>
                      <a:fillRect/>
                    </a:stretch>
                  </pic:blipFill>
                  <pic:spPr>
                    <a:xfrm>
                      <a:off x="0" y="0"/>
                      <a:ext cx="5486400" cy="4387948"/>
                    </a:xfrm>
                    <a:prstGeom prst="rect">
                      <a:avLst/>
                    </a:prstGeom>
                  </pic:spPr>
                </pic:pic>
              </a:graphicData>
            </a:graphic>
            <wp14:sizeRelH relativeFrom="page">
              <wp14:pctWidth>0</wp14:pctWidth>
            </wp14:sizeRelH>
            <wp14:sizeRelV relativeFrom="page">
              <wp14:pctHeight>0</wp14:pctHeight>
            </wp14:sizeRelV>
          </wp:anchor>
        </w:drawing>
      </w:r>
    </w:p>
    <w:p w14:paraId="65F2CA8B" w14:textId="23AB8E3C" w:rsidR="00F80C06" w:rsidRDefault="00F80C06" w:rsidP="00E43FAC">
      <w:pPr>
        <w:rPr>
          <w:rFonts w:asciiTheme="majorHAnsi" w:hAnsiTheme="majorHAnsi" w:cstheme="majorHAnsi"/>
          <w:sz w:val="26"/>
          <w:szCs w:val="26"/>
        </w:rPr>
      </w:pPr>
    </w:p>
    <w:p w14:paraId="7A3F5EA1" w14:textId="33975383" w:rsidR="00F80C06" w:rsidRDefault="00F80C06" w:rsidP="00E43FAC">
      <w:pPr>
        <w:rPr>
          <w:rFonts w:asciiTheme="majorHAnsi" w:hAnsiTheme="majorHAnsi" w:cstheme="majorHAnsi"/>
          <w:sz w:val="26"/>
          <w:szCs w:val="26"/>
        </w:rPr>
      </w:pPr>
    </w:p>
    <w:p w14:paraId="61A4795F" w14:textId="7A7AA988" w:rsidR="00F80C06" w:rsidRDefault="00F80C06" w:rsidP="00E43FAC">
      <w:pPr>
        <w:rPr>
          <w:rFonts w:asciiTheme="majorHAnsi" w:hAnsiTheme="majorHAnsi" w:cstheme="majorHAnsi"/>
          <w:sz w:val="26"/>
          <w:szCs w:val="26"/>
        </w:rPr>
      </w:pPr>
    </w:p>
    <w:p w14:paraId="5B61E2B0" w14:textId="2C5D9ED4" w:rsidR="00F80C06" w:rsidRDefault="00F80C06" w:rsidP="00E43FAC">
      <w:pPr>
        <w:rPr>
          <w:rFonts w:asciiTheme="majorHAnsi" w:hAnsiTheme="majorHAnsi" w:cstheme="majorHAnsi"/>
          <w:sz w:val="26"/>
          <w:szCs w:val="26"/>
        </w:rPr>
      </w:pPr>
    </w:p>
    <w:p w14:paraId="6FAE2745" w14:textId="2C6939FE" w:rsidR="00F80C06" w:rsidRDefault="00F80C06" w:rsidP="00E43FAC">
      <w:pPr>
        <w:rPr>
          <w:rFonts w:asciiTheme="majorHAnsi" w:hAnsiTheme="majorHAnsi" w:cstheme="majorHAnsi"/>
          <w:sz w:val="26"/>
          <w:szCs w:val="26"/>
        </w:rPr>
      </w:pPr>
      <w:r w:rsidRPr="00233CD9">
        <w:rPr>
          <w:noProof/>
        </w:rPr>
        <w:lastRenderedPageBreak/>
        <w:drawing>
          <wp:inline distT="0" distB="0" distL="0" distR="0" wp14:anchorId="5BE29991" wp14:editId="7F251255">
            <wp:extent cx="5486400" cy="2965352"/>
            <wp:effectExtent l="0" t="0" r="0" b="6985"/>
            <wp:docPr id="1557345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4585" name="Picture 1" descr="A screen shot of a computer program&#10;&#10;Description automatically generated"/>
                    <pic:cNvPicPr/>
                  </pic:nvPicPr>
                  <pic:blipFill>
                    <a:blip r:embed="rId21"/>
                    <a:stretch>
                      <a:fillRect/>
                    </a:stretch>
                  </pic:blipFill>
                  <pic:spPr>
                    <a:xfrm>
                      <a:off x="0" y="0"/>
                      <a:ext cx="5486400" cy="2965352"/>
                    </a:xfrm>
                    <a:prstGeom prst="rect">
                      <a:avLst/>
                    </a:prstGeom>
                  </pic:spPr>
                </pic:pic>
              </a:graphicData>
            </a:graphic>
          </wp:inline>
        </w:drawing>
      </w:r>
    </w:p>
    <w:p w14:paraId="4137CE87" w14:textId="77777777" w:rsidR="00F80C06" w:rsidRDefault="00F80C06" w:rsidP="00E43FAC">
      <w:pPr>
        <w:rPr>
          <w:rFonts w:asciiTheme="majorHAnsi" w:hAnsiTheme="majorHAnsi" w:cstheme="majorHAnsi"/>
          <w:sz w:val="26"/>
          <w:szCs w:val="26"/>
        </w:rPr>
      </w:pPr>
    </w:p>
    <w:p w14:paraId="7612344D" w14:textId="42C9AAFD" w:rsidR="00F80C06" w:rsidRDefault="00F80C06" w:rsidP="00E43FAC">
      <w:pPr>
        <w:rPr>
          <w:rFonts w:asciiTheme="majorHAnsi" w:hAnsiTheme="majorHAnsi" w:cstheme="majorHAnsi"/>
          <w:sz w:val="26"/>
          <w:szCs w:val="26"/>
        </w:rPr>
      </w:pPr>
    </w:p>
    <w:p w14:paraId="0642BC07" w14:textId="4DB17198" w:rsidR="00F80C06" w:rsidRDefault="00F80C06" w:rsidP="00E43FAC">
      <w:pPr>
        <w:rPr>
          <w:rFonts w:asciiTheme="majorHAnsi" w:hAnsiTheme="majorHAnsi" w:cstheme="majorHAnsi"/>
          <w:sz w:val="26"/>
          <w:szCs w:val="26"/>
        </w:rPr>
      </w:pPr>
      <w:r w:rsidRPr="00233CD9">
        <w:rPr>
          <w:noProof/>
        </w:rPr>
        <w:drawing>
          <wp:anchor distT="0" distB="0" distL="114300" distR="114300" simplePos="0" relativeHeight="251659264" behindDoc="0" locked="0" layoutInCell="1" allowOverlap="1" wp14:anchorId="6E9CA8C7" wp14:editId="054F8209">
            <wp:simplePos x="0" y="0"/>
            <wp:positionH relativeFrom="margin">
              <wp:posOffset>-236220</wp:posOffset>
            </wp:positionH>
            <wp:positionV relativeFrom="paragraph">
              <wp:posOffset>395605</wp:posOffset>
            </wp:positionV>
            <wp:extent cx="5943600" cy="2407920"/>
            <wp:effectExtent l="0" t="0" r="0" b="0"/>
            <wp:wrapSquare wrapText="bothSides"/>
            <wp:docPr id="14363303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30379" name="Picture 1" descr="A screen shot of a computer cod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anchor>
        </w:drawing>
      </w:r>
    </w:p>
    <w:p w14:paraId="6FA66BFE" w14:textId="77777777" w:rsidR="00F80C06" w:rsidRDefault="00F80C06" w:rsidP="00E43FAC">
      <w:pPr>
        <w:rPr>
          <w:rFonts w:asciiTheme="majorHAnsi" w:hAnsiTheme="majorHAnsi" w:cstheme="majorHAnsi"/>
          <w:sz w:val="26"/>
          <w:szCs w:val="26"/>
        </w:rPr>
      </w:pPr>
    </w:p>
    <w:p w14:paraId="67E98436" w14:textId="77777777" w:rsidR="00F80C06" w:rsidRDefault="00F80C06" w:rsidP="00E43FAC">
      <w:pPr>
        <w:rPr>
          <w:rFonts w:asciiTheme="majorHAnsi" w:hAnsiTheme="majorHAnsi" w:cstheme="majorHAnsi"/>
          <w:sz w:val="26"/>
          <w:szCs w:val="26"/>
        </w:rPr>
      </w:pPr>
    </w:p>
    <w:p w14:paraId="117C1062" w14:textId="77777777" w:rsidR="00F80C06" w:rsidRDefault="00F80C06" w:rsidP="00E43FAC">
      <w:pPr>
        <w:rPr>
          <w:rFonts w:asciiTheme="majorHAnsi" w:hAnsiTheme="majorHAnsi" w:cstheme="majorHAnsi"/>
          <w:sz w:val="26"/>
          <w:szCs w:val="26"/>
        </w:rPr>
      </w:pPr>
    </w:p>
    <w:p w14:paraId="1720331E" w14:textId="77777777" w:rsidR="00555C08" w:rsidRDefault="00555C08" w:rsidP="00E43FAC">
      <w:pPr>
        <w:rPr>
          <w:rFonts w:asciiTheme="majorHAnsi" w:hAnsiTheme="majorHAnsi" w:cstheme="majorHAnsi"/>
          <w:sz w:val="26"/>
          <w:szCs w:val="26"/>
        </w:rPr>
      </w:pPr>
    </w:p>
    <w:p w14:paraId="17BAE0AD" w14:textId="36F2AE94" w:rsidR="00E43FAC" w:rsidRDefault="00E43FAC" w:rsidP="00E43FAC">
      <w:pPr>
        <w:rPr>
          <w:rFonts w:asciiTheme="majorHAnsi" w:hAnsiTheme="majorHAnsi" w:cstheme="majorHAnsi"/>
          <w:sz w:val="26"/>
          <w:szCs w:val="26"/>
        </w:rPr>
      </w:pPr>
      <w:r>
        <w:rPr>
          <w:noProof/>
        </w:rPr>
        <w:lastRenderedPageBreak/>
        <w:drawing>
          <wp:anchor distT="0" distB="0" distL="114300" distR="114300" simplePos="0" relativeHeight="251651072" behindDoc="0" locked="0" layoutInCell="1" allowOverlap="1" wp14:anchorId="63C01D07" wp14:editId="045DC589">
            <wp:simplePos x="0" y="0"/>
            <wp:positionH relativeFrom="column">
              <wp:posOffset>944880</wp:posOffset>
            </wp:positionH>
            <wp:positionV relativeFrom="paragraph">
              <wp:posOffset>165100</wp:posOffset>
            </wp:positionV>
            <wp:extent cx="3512820" cy="1295400"/>
            <wp:effectExtent l="0" t="0" r="0" b="0"/>
            <wp:wrapSquare wrapText="bothSides"/>
            <wp:docPr id="1966408660" name="Picture 1" descr="GitHub logo PNG transparent 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logo PNG transparent image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2820" cy="129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A0604" w14:textId="77777777" w:rsidR="00E43FAC" w:rsidRDefault="00E43FAC" w:rsidP="00E43FAC">
      <w:pPr>
        <w:rPr>
          <w:rFonts w:asciiTheme="majorHAnsi" w:hAnsiTheme="majorHAnsi" w:cstheme="majorHAnsi"/>
          <w:sz w:val="26"/>
          <w:szCs w:val="26"/>
        </w:rPr>
      </w:pPr>
    </w:p>
    <w:p w14:paraId="6DD5B7FE" w14:textId="7B03C92D" w:rsidR="00E43FAC" w:rsidRDefault="00E43FAC" w:rsidP="00E43FAC">
      <w:pPr>
        <w:jc w:val="center"/>
        <w:rPr>
          <w:rFonts w:asciiTheme="majorHAnsi" w:hAnsiTheme="majorHAnsi" w:cstheme="majorHAnsi"/>
          <w:sz w:val="26"/>
          <w:szCs w:val="26"/>
        </w:rPr>
      </w:pPr>
    </w:p>
    <w:p w14:paraId="3B0084E2" w14:textId="27E67FD5" w:rsidR="00E43FAC" w:rsidRDefault="00E43FAC" w:rsidP="00E43FAC">
      <w:pPr>
        <w:jc w:val="center"/>
        <w:rPr>
          <w:rFonts w:asciiTheme="majorHAnsi" w:hAnsiTheme="majorHAnsi" w:cstheme="majorHAnsi"/>
          <w:sz w:val="48"/>
          <w:szCs w:val="48"/>
        </w:rPr>
      </w:pPr>
    </w:p>
    <w:p w14:paraId="1DF6A473" w14:textId="69FFC53B" w:rsidR="00E43FAC" w:rsidRPr="009D37F5" w:rsidRDefault="00E43FAC" w:rsidP="00E43FAC">
      <w:pPr>
        <w:jc w:val="center"/>
        <w:rPr>
          <w:rFonts w:asciiTheme="majorHAnsi" w:hAnsiTheme="majorHAnsi" w:cstheme="majorHAnsi"/>
          <w:sz w:val="48"/>
          <w:szCs w:val="48"/>
        </w:rPr>
      </w:pPr>
      <w:r w:rsidRPr="009D37F5">
        <w:rPr>
          <w:rFonts w:asciiTheme="majorHAnsi" w:hAnsiTheme="majorHAnsi" w:cstheme="majorHAnsi"/>
          <w:sz w:val="48"/>
          <w:szCs w:val="48"/>
        </w:rPr>
        <w:t>GitHub Repository Link</w:t>
      </w:r>
    </w:p>
    <w:p w14:paraId="13AA511D" w14:textId="1A0F9B28" w:rsidR="00E43FAC" w:rsidRDefault="00E43FAC" w:rsidP="00E43FAC">
      <w:pPr>
        <w:jc w:val="center"/>
      </w:pPr>
      <w:hyperlink r:id="rId24" w:history="1">
        <w:r w:rsidRPr="009D37F5">
          <w:rPr>
            <w:rStyle w:val="Hyperlink"/>
            <w:rFonts w:asciiTheme="majorHAnsi" w:hAnsiTheme="majorHAnsi" w:cstheme="majorHAnsi"/>
            <w:sz w:val="26"/>
            <w:szCs w:val="26"/>
          </w:rPr>
          <w:t>https://github.com/IT21279720/Deep_Learning_Labs</w:t>
        </w:r>
      </w:hyperlink>
    </w:p>
    <w:sectPr w:rsidR="00E43F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6929063">
    <w:abstractNumId w:val="8"/>
  </w:num>
  <w:num w:numId="2" w16cid:durableId="1125394944">
    <w:abstractNumId w:val="6"/>
  </w:num>
  <w:num w:numId="3" w16cid:durableId="821314319">
    <w:abstractNumId w:val="5"/>
  </w:num>
  <w:num w:numId="4" w16cid:durableId="1802771860">
    <w:abstractNumId w:val="4"/>
  </w:num>
  <w:num w:numId="5" w16cid:durableId="1278289885">
    <w:abstractNumId w:val="7"/>
  </w:num>
  <w:num w:numId="6" w16cid:durableId="1059089354">
    <w:abstractNumId w:val="3"/>
  </w:num>
  <w:num w:numId="7" w16cid:durableId="2095852110">
    <w:abstractNumId w:val="2"/>
  </w:num>
  <w:num w:numId="8" w16cid:durableId="617492255">
    <w:abstractNumId w:val="1"/>
  </w:num>
  <w:num w:numId="9" w16cid:durableId="75826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02A2"/>
    <w:rsid w:val="003228EF"/>
    <w:rsid w:val="00326F90"/>
    <w:rsid w:val="00475671"/>
    <w:rsid w:val="00555C08"/>
    <w:rsid w:val="00567E8B"/>
    <w:rsid w:val="005A0467"/>
    <w:rsid w:val="005E216E"/>
    <w:rsid w:val="006A31E8"/>
    <w:rsid w:val="006D71F7"/>
    <w:rsid w:val="0074406D"/>
    <w:rsid w:val="00804B9B"/>
    <w:rsid w:val="008C1DB3"/>
    <w:rsid w:val="00A208A3"/>
    <w:rsid w:val="00AA1D8D"/>
    <w:rsid w:val="00B47730"/>
    <w:rsid w:val="00C32419"/>
    <w:rsid w:val="00CB0664"/>
    <w:rsid w:val="00E43FAC"/>
    <w:rsid w:val="00F80C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EF55C"/>
  <w14:defaultImageDpi w14:val="300"/>
  <w15:docId w15:val="{DDE7ED32-BC89-4FD5-9D64-8CCC0743E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43F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547720">
      <w:bodyDiv w:val="1"/>
      <w:marLeft w:val="0"/>
      <w:marRight w:val="0"/>
      <w:marTop w:val="0"/>
      <w:marBottom w:val="0"/>
      <w:divBdr>
        <w:top w:val="none" w:sz="0" w:space="0" w:color="auto"/>
        <w:left w:val="none" w:sz="0" w:space="0" w:color="auto"/>
        <w:bottom w:val="none" w:sz="0" w:space="0" w:color="auto"/>
        <w:right w:val="none" w:sz="0" w:space="0" w:color="auto"/>
      </w:divBdr>
    </w:div>
    <w:div w:id="1537084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IT21279720/Deep_Learning_Lab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Perera C.S.C it21279720</cp:lastModifiedBy>
  <cp:revision>6</cp:revision>
  <dcterms:created xsi:type="dcterms:W3CDTF">2013-12-23T23:15:00Z</dcterms:created>
  <dcterms:modified xsi:type="dcterms:W3CDTF">2024-10-05T01:28:00Z</dcterms:modified>
  <cp:category/>
</cp:coreProperties>
</file>